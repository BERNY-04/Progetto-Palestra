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6C88" w14:textId="77777777" w:rsidR="00B567FF" w:rsidRDefault="00000000">
      <w:pPr>
        <w:pStyle w:val="Titolo1"/>
        <w:rPr>
          <w:lang w:val="it-IT"/>
        </w:rPr>
      </w:pPr>
      <w:r w:rsidRPr="00A2105D">
        <w:rPr>
          <w:lang w:val="it-IT"/>
        </w:rPr>
        <w:t>Report sistema di gestione prenotazioni palestra</w:t>
      </w:r>
    </w:p>
    <w:p w14:paraId="35C09C93" w14:textId="77777777" w:rsidR="00BE24F3" w:rsidRDefault="00BE24F3" w:rsidP="00BE24F3">
      <w:pPr>
        <w:rPr>
          <w:lang w:val="it-IT"/>
        </w:rPr>
      </w:pPr>
    </w:p>
    <w:p w14:paraId="6C46FAF5" w14:textId="30C6E2EF" w:rsidR="00BE24F3" w:rsidRPr="00BE24F3" w:rsidRDefault="00BE24F3" w:rsidP="00BE24F3">
      <w:pPr>
        <w:rPr>
          <w:u w:val="single"/>
          <w:lang w:val="it-IT"/>
        </w:rPr>
      </w:pPr>
      <w:r>
        <w:rPr>
          <w:lang w:val="it-IT"/>
        </w:rPr>
        <w:t xml:space="preserve">Link </w:t>
      </w:r>
      <w:proofErr w:type="gramStart"/>
      <w:r>
        <w:rPr>
          <w:lang w:val="it-IT"/>
        </w:rPr>
        <w:t>alla repository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-hub: </w:t>
      </w:r>
      <w:r w:rsidRPr="00BE24F3">
        <w:rPr>
          <w:lang w:val="it-IT"/>
        </w:rPr>
        <w:t>https://github.com/BERNY-04/Progetto-Palestra</w:t>
      </w:r>
    </w:p>
    <w:p w14:paraId="5F3E58AC" w14:textId="77777777" w:rsidR="00B567FF" w:rsidRPr="00A2105D" w:rsidRDefault="00000000">
      <w:pPr>
        <w:pStyle w:val="Titolo2"/>
        <w:rPr>
          <w:lang w:val="it-IT"/>
        </w:rPr>
      </w:pPr>
      <w:r w:rsidRPr="00A2105D">
        <w:rPr>
          <w:lang w:val="it-IT"/>
        </w:rPr>
        <w:t>1. Motivazione della Scelta dell'ADT</w:t>
      </w:r>
    </w:p>
    <w:p w14:paraId="75DCB25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L’ ADT principale scelto per questo progetto è la lista concatenata, implementata in C attraverso strutture collegate da puntatori.  Abbiamo scelto questo ADT per:</w:t>
      </w:r>
    </w:p>
    <w:p w14:paraId="2EB1ECF3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la sua flessibilità, poiché permette la gestione di un numero dinamico di elementi;</w:t>
      </w:r>
    </w:p>
    <w:p w14:paraId="7ADBF52C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la gestione della memoria, visto che con un’adeguata allocazione della memoria si evitano sprechi di memoria;</w:t>
      </w:r>
    </w:p>
    <w:p w14:paraId="6359A373" w14:textId="77777777" w:rsidR="00B567FF" w:rsidRPr="00A2105D" w:rsidRDefault="00000000">
      <w:pPr>
        <w:pStyle w:val="Titolo2"/>
        <w:rPr>
          <w:lang w:val="it-IT"/>
        </w:rPr>
      </w:pPr>
      <w:r w:rsidRPr="00A2105D">
        <w:rPr>
          <w:lang w:val="it-IT"/>
        </w:rPr>
        <w:t>2. Progettazione del Sistema</w:t>
      </w:r>
    </w:p>
    <w:p w14:paraId="00E06665" w14:textId="77777777" w:rsidR="00B567FF" w:rsidRDefault="00000000">
      <w:r w:rsidRPr="00A2105D">
        <w:rPr>
          <w:lang w:val="it-IT"/>
        </w:rPr>
        <w:t xml:space="preserve">Il sistema è strutturato in quattro componenti principali, ciascuno gestito da una lista concatenata. </w:t>
      </w:r>
      <w:proofErr w:type="spellStart"/>
      <w:r>
        <w:t>Abbiamo</w:t>
      </w:r>
      <w:proofErr w:type="spellEnd"/>
      <w:r>
        <w:t xml:space="preserve"> le </w:t>
      </w:r>
      <w:proofErr w:type="spellStart"/>
      <w:r>
        <w:t>strutture</w:t>
      </w:r>
      <w:proofErr w:type="spellEnd"/>
      <w:r>
        <w:t>:</w:t>
      </w:r>
    </w:p>
    <w:p w14:paraId="49789E0C" w14:textId="77777777" w:rsidR="00A2105D" w:rsidRDefault="00000000">
      <w:proofErr w:type="spellStart"/>
      <w:r>
        <w:t>Clienti</w:t>
      </w:r>
      <w:proofErr w:type="spellEnd"/>
      <w:r w:rsidR="00A2105D">
        <w:t>:</w:t>
      </w:r>
    </w:p>
    <w:p w14:paraId="7648683E" w14:textId="77777777" w:rsidR="00A2105D" w:rsidRDefault="00000000" w:rsidP="00A2105D">
      <w:pPr>
        <w:pStyle w:val="Paragrafoelenco"/>
        <w:numPr>
          <w:ilvl w:val="0"/>
          <w:numId w:val="10"/>
        </w:numPr>
      </w:pPr>
      <w:r>
        <w:t xml:space="preserve">Lista </w:t>
      </w:r>
      <w:proofErr w:type="spellStart"/>
      <w:proofErr w:type="gramStart"/>
      <w:r>
        <w:t>concatenata</w:t>
      </w:r>
      <w:proofErr w:type="spellEnd"/>
      <w:r>
        <w:t>;</w:t>
      </w:r>
      <w:proofErr w:type="gramEnd"/>
    </w:p>
    <w:p w14:paraId="4CE207E9" w14:textId="77777777" w:rsidR="00A2105D" w:rsidRDefault="00000000" w:rsidP="00A2105D">
      <w:pPr>
        <w:pStyle w:val="Paragrafoelenco"/>
        <w:numPr>
          <w:ilvl w:val="0"/>
          <w:numId w:val="10"/>
        </w:numPr>
        <w:rPr>
          <w:lang w:val="it-IT"/>
        </w:rPr>
      </w:pPr>
      <w:r w:rsidRPr="00A2105D">
        <w:rPr>
          <w:lang w:val="it-IT"/>
        </w:rPr>
        <w:t xml:space="preserve">Serve ad aggiungere i clienti, </w:t>
      </w:r>
      <w:proofErr w:type="spellStart"/>
      <w:r w:rsidRPr="00A2105D">
        <w:rPr>
          <w:lang w:val="it-IT"/>
        </w:rPr>
        <w:t>ogn’uno</w:t>
      </w:r>
      <w:proofErr w:type="spellEnd"/>
      <w:r w:rsidRPr="00A2105D">
        <w:rPr>
          <w:lang w:val="it-IT"/>
        </w:rPr>
        <w:t xml:space="preserve"> con i propri dati;</w:t>
      </w:r>
    </w:p>
    <w:p w14:paraId="32DFA0D7" w14:textId="79FF2958" w:rsidR="00B567FF" w:rsidRPr="00A2105D" w:rsidRDefault="00000000" w:rsidP="00A2105D">
      <w:pPr>
        <w:pStyle w:val="Paragrafoelenco"/>
        <w:numPr>
          <w:ilvl w:val="0"/>
          <w:numId w:val="10"/>
        </w:numPr>
        <w:rPr>
          <w:lang w:val="it-IT"/>
        </w:rPr>
      </w:pPr>
      <w:r w:rsidRPr="00A2105D">
        <w:rPr>
          <w:lang w:val="it-IT"/>
        </w:rPr>
        <w:t>Interagisce con Prenotazioni per verificare gli abbonamenti;</w:t>
      </w:r>
    </w:p>
    <w:p w14:paraId="0F2F655B" w14:textId="77777777" w:rsidR="00A2105D" w:rsidRDefault="00000000">
      <w:pPr>
        <w:rPr>
          <w:lang w:val="it-IT"/>
        </w:rPr>
      </w:pPr>
      <w:r w:rsidRPr="00A2105D">
        <w:rPr>
          <w:lang w:val="it-IT"/>
        </w:rPr>
        <w:t>Lezioni:</w:t>
      </w:r>
    </w:p>
    <w:p w14:paraId="70E420A7" w14:textId="77777777" w:rsidR="00A2105D" w:rsidRDefault="00000000" w:rsidP="00A2105D">
      <w:pPr>
        <w:pStyle w:val="Paragrafoelenco"/>
        <w:numPr>
          <w:ilvl w:val="0"/>
          <w:numId w:val="11"/>
        </w:numPr>
        <w:rPr>
          <w:lang w:val="it-IT"/>
        </w:rPr>
      </w:pPr>
      <w:r w:rsidRPr="00A2105D">
        <w:rPr>
          <w:lang w:val="it-IT"/>
        </w:rPr>
        <w:t>Lista concatenata;</w:t>
      </w:r>
    </w:p>
    <w:p w14:paraId="435DD445" w14:textId="77777777" w:rsidR="00A2105D" w:rsidRDefault="00000000" w:rsidP="00A2105D">
      <w:pPr>
        <w:pStyle w:val="Paragrafoelenco"/>
        <w:numPr>
          <w:ilvl w:val="0"/>
          <w:numId w:val="11"/>
        </w:numPr>
        <w:rPr>
          <w:lang w:val="it-IT"/>
        </w:rPr>
      </w:pPr>
      <w:r w:rsidRPr="00A2105D">
        <w:rPr>
          <w:lang w:val="it-IT"/>
        </w:rPr>
        <w:t>Serve ad aggiungere le lezioni, ogn’una con i propri dati;</w:t>
      </w:r>
    </w:p>
    <w:p w14:paraId="02A10AEF" w14:textId="6542810E" w:rsidR="00B567FF" w:rsidRPr="00A2105D" w:rsidRDefault="00000000" w:rsidP="00A2105D">
      <w:pPr>
        <w:pStyle w:val="Paragrafoelenco"/>
        <w:numPr>
          <w:ilvl w:val="0"/>
          <w:numId w:val="11"/>
        </w:numPr>
        <w:rPr>
          <w:lang w:val="it-IT"/>
        </w:rPr>
      </w:pPr>
      <w:r w:rsidRPr="00A2105D">
        <w:rPr>
          <w:lang w:val="it-IT"/>
        </w:rPr>
        <w:t>Collegata a Prenotazioni così da poter aggiornare i posti disponibili in ogni lezione;</w:t>
      </w:r>
    </w:p>
    <w:p w14:paraId="772D28F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Prenotazioni:</w:t>
      </w:r>
    </w:p>
    <w:p w14:paraId="3B989316" w14:textId="77777777" w:rsidR="00A2105D" w:rsidRDefault="00000000" w:rsidP="00A2105D">
      <w:pPr>
        <w:pStyle w:val="Paragrafoelenco"/>
        <w:numPr>
          <w:ilvl w:val="0"/>
          <w:numId w:val="12"/>
        </w:numPr>
        <w:rPr>
          <w:lang w:val="it-IT"/>
        </w:rPr>
      </w:pPr>
      <w:r w:rsidRPr="00A2105D">
        <w:rPr>
          <w:lang w:val="it-IT"/>
        </w:rPr>
        <w:t>Lista concatenata;</w:t>
      </w:r>
    </w:p>
    <w:p w14:paraId="09ED3ED8" w14:textId="77777777" w:rsidR="00A2105D" w:rsidRDefault="00000000" w:rsidP="00A2105D">
      <w:pPr>
        <w:pStyle w:val="Paragrafoelenco"/>
        <w:numPr>
          <w:ilvl w:val="0"/>
          <w:numId w:val="12"/>
        </w:numPr>
        <w:rPr>
          <w:lang w:val="it-IT"/>
        </w:rPr>
      </w:pPr>
      <w:r w:rsidRPr="00A2105D">
        <w:rPr>
          <w:lang w:val="it-IT"/>
        </w:rPr>
        <w:t>Serve per permettere ai clienti di prenotare le proprie lezioni;</w:t>
      </w:r>
    </w:p>
    <w:p w14:paraId="17A2C293" w14:textId="633F2EA4" w:rsidR="00B567FF" w:rsidRPr="00A2105D" w:rsidRDefault="00000000" w:rsidP="00A2105D">
      <w:pPr>
        <w:pStyle w:val="Paragrafoelenco"/>
        <w:numPr>
          <w:ilvl w:val="0"/>
          <w:numId w:val="12"/>
        </w:numPr>
        <w:rPr>
          <w:lang w:val="it-IT"/>
        </w:rPr>
      </w:pPr>
      <w:r w:rsidRPr="00A2105D">
        <w:rPr>
          <w:lang w:val="it-IT"/>
        </w:rPr>
        <w:t>Collegata a Clienti e Lezioni per i motivi precedentemente citati;</w:t>
      </w:r>
    </w:p>
    <w:p w14:paraId="5A0F3E2B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Data:</w:t>
      </w:r>
    </w:p>
    <w:p w14:paraId="5E59E5C8" w14:textId="77777777" w:rsidR="00A2105D" w:rsidRDefault="00000000" w:rsidP="00A2105D">
      <w:pPr>
        <w:pStyle w:val="Paragrafoelenco"/>
        <w:numPr>
          <w:ilvl w:val="0"/>
          <w:numId w:val="13"/>
        </w:numPr>
        <w:rPr>
          <w:lang w:val="it-IT"/>
        </w:rPr>
      </w:pPr>
      <w:r w:rsidRPr="00A2105D">
        <w:rPr>
          <w:lang w:val="it-IT"/>
        </w:rPr>
        <w:t>Struttura ausiliaria;</w:t>
      </w:r>
    </w:p>
    <w:p w14:paraId="08C978FB" w14:textId="6D2277C6" w:rsidR="00B567FF" w:rsidRPr="00A2105D" w:rsidRDefault="00000000" w:rsidP="00A2105D">
      <w:pPr>
        <w:pStyle w:val="Paragrafoelenco"/>
        <w:numPr>
          <w:ilvl w:val="0"/>
          <w:numId w:val="13"/>
        </w:numPr>
        <w:rPr>
          <w:lang w:val="it-IT"/>
        </w:rPr>
      </w:pPr>
      <w:r w:rsidRPr="00A2105D">
        <w:rPr>
          <w:lang w:val="it-IT"/>
        </w:rPr>
        <w:t>Permette di salvare le date relative alle Lezioni;</w:t>
      </w:r>
    </w:p>
    <w:p w14:paraId="257C8E69" w14:textId="77777777" w:rsidR="00A2105D" w:rsidRDefault="00A2105D">
      <w:pPr>
        <w:pStyle w:val="Titolo2"/>
        <w:rPr>
          <w:lang w:val="it-IT"/>
        </w:rPr>
      </w:pPr>
    </w:p>
    <w:p w14:paraId="04F5DB05" w14:textId="77777777" w:rsidR="00A2105D" w:rsidRDefault="00A2105D">
      <w:pPr>
        <w:pStyle w:val="Titolo2"/>
        <w:rPr>
          <w:lang w:val="it-IT"/>
        </w:rPr>
      </w:pPr>
    </w:p>
    <w:p w14:paraId="2CF3555F" w14:textId="77777777" w:rsidR="00A2105D" w:rsidRDefault="00A2105D">
      <w:pPr>
        <w:pStyle w:val="Titolo2"/>
        <w:rPr>
          <w:lang w:val="it-IT"/>
        </w:rPr>
      </w:pPr>
    </w:p>
    <w:p w14:paraId="3432E524" w14:textId="0C9E38BD" w:rsidR="00B567FF" w:rsidRPr="00A2105D" w:rsidRDefault="00000000">
      <w:pPr>
        <w:pStyle w:val="Titolo2"/>
        <w:rPr>
          <w:lang w:val="it-IT"/>
        </w:rPr>
      </w:pPr>
      <w:r w:rsidRPr="00A2105D">
        <w:rPr>
          <w:lang w:val="it-IT"/>
        </w:rPr>
        <w:t>3. Specifica Sintattica e Semantica</w:t>
      </w:r>
    </w:p>
    <w:p w14:paraId="1F8D5326" w14:textId="72D67A8A" w:rsidR="00B567FF" w:rsidRPr="00A2105D" w:rsidRDefault="002457BF">
      <w:pPr>
        <w:rPr>
          <w:lang w:val="it-IT"/>
        </w:rPr>
      </w:pPr>
      <w:r>
        <w:rPr>
          <w:lang w:val="it-IT"/>
        </w:rPr>
        <w:t xml:space="preserve"> Modulo: </w:t>
      </w:r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Clienti (`</w:t>
      </w:r>
      <w:proofErr w:type="spellStart"/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clienti.h</w:t>
      </w:r>
      <w:proofErr w:type="spellEnd"/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/c`)</w:t>
      </w:r>
    </w:p>
    <w:p w14:paraId="0BBB8DB5" w14:textId="77777777" w:rsidR="00B567FF" w:rsidRPr="005B6BD6" w:rsidRDefault="00000000" w:rsidP="00A2105D">
      <w:pPr>
        <w:pStyle w:val="Paragrafoelenco"/>
        <w:numPr>
          <w:ilvl w:val="0"/>
          <w:numId w:val="14"/>
        </w:num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inizializzaClienti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16DF3132" w14:textId="77777777" w:rsidR="00A2105D" w:rsidRDefault="00000000" w:rsidP="00A2105D">
      <w:pPr>
        <w:pStyle w:val="Paragrafoelenco"/>
        <w:numPr>
          <w:ilvl w:val="1"/>
          <w:numId w:val="14"/>
        </w:numPr>
        <w:rPr>
          <w:lang w:val="it-IT"/>
        </w:rPr>
      </w:pPr>
      <w:r w:rsidRPr="00A2105D">
        <w:rPr>
          <w:lang w:val="it-IT"/>
        </w:rPr>
        <w:t xml:space="preserve">SPECIFICA SINTATTICA: </w:t>
      </w: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inizializzaClienti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</w:t>
      </w:r>
    </w:p>
    <w:p w14:paraId="67BA0456" w14:textId="77777777" w:rsidR="00A2105D" w:rsidRDefault="00000000" w:rsidP="00A2105D">
      <w:pPr>
        <w:pStyle w:val="Paragrafoelenco"/>
        <w:numPr>
          <w:ilvl w:val="1"/>
          <w:numId w:val="14"/>
        </w:numPr>
        <w:rPr>
          <w:lang w:val="it-IT"/>
        </w:rPr>
      </w:pPr>
      <w:r w:rsidRPr="00A2105D">
        <w:rPr>
          <w:lang w:val="it-IT"/>
        </w:rPr>
        <w:t xml:space="preserve">TIPI: </w:t>
      </w:r>
      <w:proofErr w:type="spellStart"/>
      <w:r w:rsidRPr="00A2105D">
        <w:rPr>
          <w:lang w:val="it-IT"/>
        </w:rPr>
        <w:t>void</w:t>
      </w:r>
      <w:proofErr w:type="spellEnd"/>
    </w:p>
    <w:p w14:paraId="62E92DD0" w14:textId="77777777" w:rsidR="00A2105D" w:rsidRDefault="00000000" w:rsidP="00A2105D">
      <w:pPr>
        <w:pStyle w:val="Paragrafoelenco"/>
        <w:numPr>
          <w:ilvl w:val="1"/>
          <w:numId w:val="14"/>
        </w:numPr>
        <w:rPr>
          <w:lang w:val="it-IT"/>
        </w:rPr>
      </w:pPr>
      <w:r w:rsidRPr="00A2105D">
        <w:rPr>
          <w:lang w:val="it-IT"/>
        </w:rPr>
        <w:t xml:space="preserve">SPECIFICA SEMANTICA: </w:t>
      </w:r>
      <w:proofErr w:type="spellStart"/>
      <w:proofErr w:type="gramStart"/>
      <w:r w:rsidRPr="00A2105D">
        <w:rPr>
          <w:lang w:val="it-IT"/>
        </w:rPr>
        <w:t>inizializzaClienti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 xml:space="preserve">) -&gt; </w:t>
      </w:r>
      <w:proofErr w:type="spellStart"/>
      <w:r w:rsidRPr="00A2105D">
        <w:rPr>
          <w:lang w:val="it-IT"/>
        </w:rPr>
        <w:t>void</w:t>
      </w:r>
      <w:proofErr w:type="spellEnd"/>
    </w:p>
    <w:p w14:paraId="6FFF8F20" w14:textId="77777777" w:rsidR="00A2105D" w:rsidRDefault="00000000" w:rsidP="00A2105D">
      <w:pPr>
        <w:pStyle w:val="Paragrafoelenco"/>
        <w:numPr>
          <w:ilvl w:val="1"/>
          <w:numId w:val="14"/>
        </w:numPr>
        <w:rPr>
          <w:lang w:val="it-IT"/>
        </w:rPr>
      </w:pPr>
      <w:r w:rsidRPr="00A2105D">
        <w:rPr>
          <w:lang w:val="it-IT"/>
        </w:rPr>
        <w:t>PRE-CONDIZIONI:</w:t>
      </w:r>
    </w:p>
    <w:p w14:paraId="5C66FCF0" w14:textId="77777777" w:rsidR="00A2105D" w:rsidRDefault="00000000" w:rsidP="00A2105D">
      <w:pPr>
        <w:pStyle w:val="Paragrafoelenco"/>
        <w:numPr>
          <w:ilvl w:val="2"/>
          <w:numId w:val="14"/>
        </w:numPr>
        <w:rPr>
          <w:lang w:val="it-IT"/>
        </w:rPr>
      </w:pPr>
      <w:r w:rsidRPr="00A2105D">
        <w:rPr>
          <w:lang w:val="it-IT"/>
        </w:rPr>
        <w:t>-</w:t>
      </w:r>
      <w:r w:rsidR="00A2105D">
        <w:rPr>
          <w:lang w:val="it-IT"/>
        </w:rPr>
        <w:t xml:space="preserve"> </w:t>
      </w:r>
      <w:r w:rsidRPr="00A2105D">
        <w:rPr>
          <w:lang w:val="it-IT"/>
        </w:rPr>
        <w:t xml:space="preserve">Deve esistere il puntatore </w:t>
      </w: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 xml:space="preserve"> che punta alla lista clienti</w:t>
      </w:r>
    </w:p>
    <w:p w14:paraId="66EF4974" w14:textId="77777777" w:rsidR="00A2105D" w:rsidRDefault="00000000" w:rsidP="00A2105D">
      <w:pPr>
        <w:pStyle w:val="Paragrafoelenco"/>
        <w:numPr>
          <w:ilvl w:val="2"/>
          <w:numId w:val="14"/>
        </w:numPr>
        <w:rPr>
          <w:lang w:val="it-IT"/>
        </w:rPr>
      </w:pPr>
      <w:r w:rsidRPr="00A2105D">
        <w:rPr>
          <w:lang w:val="it-IT"/>
        </w:rPr>
        <w:t xml:space="preserve">- Deve esistere la funzione </w:t>
      </w:r>
      <w:proofErr w:type="spellStart"/>
      <w:proofErr w:type="gramStart"/>
      <w:r w:rsidRPr="00A2105D">
        <w:rPr>
          <w:lang w:val="it-IT"/>
        </w:rPr>
        <w:t>liberaClienti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 xml:space="preserve">) per la </w:t>
      </w:r>
      <w:proofErr w:type="spellStart"/>
      <w:r w:rsidRPr="00A2105D">
        <w:rPr>
          <w:lang w:val="it-IT"/>
        </w:rPr>
        <w:t>deallocazione</w:t>
      </w:r>
      <w:proofErr w:type="spellEnd"/>
      <w:r w:rsidRPr="00A2105D">
        <w:rPr>
          <w:lang w:val="it-IT"/>
        </w:rPr>
        <w:t xml:space="preserve"> della memoria</w:t>
      </w:r>
    </w:p>
    <w:p w14:paraId="03BC5583" w14:textId="77777777" w:rsidR="00A2105D" w:rsidRDefault="00000000" w:rsidP="00A2105D">
      <w:pPr>
        <w:pStyle w:val="Paragrafoelenco"/>
        <w:numPr>
          <w:ilvl w:val="1"/>
          <w:numId w:val="14"/>
        </w:numPr>
        <w:rPr>
          <w:lang w:val="it-IT"/>
        </w:rPr>
      </w:pPr>
      <w:r w:rsidRPr="00A2105D">
        <w:rPr>
          <w:lang w:val="it-IT"/>
        </w:rPr>
        <w:t>POST-CONDIZIONI:</w:t>
      </w:r>
    </w:p>
    <w:p w14:paraId="53B8E9B2" w14:textId="77777777" w:rsidR="00A2105D" w:rsidRDefault="00000000" w:rsidP="00A2105D">
      <w:pPr>
        <w:pStyle w:val="Paragrafoelenco"/>
        <w:numPr>
          <w:ilvl w:val="2"/>
          <w:numId w:val="14"/>
        </w:numPr>
        <w:rPr>
          <w:lang w:val="it-IT"/>
        </w:rPr>
      </w:pPr>
      <w:r w:rsidRPr="00A2105D">
        <w:rPr>
          <w:lang w:val="it-IT"/>
        </w:rPr>
        <w:t xml:space="preserve">- La lista dei clienti viene impostata a </w:t>
      </w:r>
      <w:proofErr w:type="spellStart"/>
      <w:r w:rsidRPr="00A2105D">
        <w:rPr>
          <w:lang w:val="it-IT"/>
        </w:rPr>
        <w:t>Null</w:t>
      </w:r>
      <w:proofErr w:type="spellEnd"/>
    </w:p>
    <w:p w14:paraId="1322C2B5" w14:textId="77777777" w:rsidR="00A2105D" w:rsidRDefault="00000000" w:rsidP="00A2105D">
      <w:pPr>
        <w:pStyle w:val="Paragrafoelenco"/>
        <w:numPr>
          <w:ilvl w:val="2"/>
          <w:numId w:val="14"/>
        </w:numPr>
        <w:rPr>
          <w:lang w:val="it-IT"/>
        </w:rPr>
      </w:pPr>
      <w:r w:rsidRPr="00A2105D">
        <w:rPr>
          <w:lang w:val="it-IT"/>
        </w:rPr>
        <w:t>- Il contatore degli Id viene resettato a 1</w:t>
      </w:r>
    </w:p>
    <w:p w14:paraId="13BA5C53" w14:textId="77777777" w:rsidR="00A2105D" w:rsidRDefault="00000000" w:rsidP="00A2105D">
      <w:pPr>
        <w:pStyle w:val="Paragrafoelenco"/>
        <w:numPr>
          <w:ilvl w:val="2"/>
          <w:numId w:val="14"/>
        </w:numPr>
        <w:rPr>
          <w:lang w:val="it-IT"/>
        </w:rPr>
      </w:pPr>
      <w:r w:rsidRPr="00A2105D">
        <w:rPr>
          <w:lang w:val="it-IT"/>
        </w:rPr>
        <w:t>- Tutta la memoria precedentemente allocata viene liberata</w:t>
      </w:r>
    </w:p>
    <w:p w14:paraId="20C34A32" w14:textId="77777777" w:rsidR="00A2105D" w:rsidRDefault="00000000" w:rsidP="00A2105D">
      <w:pPr>
        <w:pStyle w:val="Paragrafoelenco"/>
        <w:numPr>
          <w:ilvl w:val="1"/>
          <w:numId w:val="14"/>
        </w:numPr>
        <w:rPr>
          <w:lang w:val="it-IT"/>
        </w:rPr>
      </w:pPr>
      <w:r w:rsidRPr="00A2105D">
        <w:rPr>
          <w:lang w:val="it-IT"/>
        </w:rPr>
        <w:t>REALIZZAZIONE:</w:t>
      </w:r>
    </w:p>
    <w:p w14:paraId="72DCC6AB" w14:textId="77777777" w:rsidR="00A2105D" w:rsidRDefault="00000000" w:rsidP="00A2105D">
      <w:pPr>
        <w:pStyle w:val="Paragrafoelenco"/>
        <w:numPr>
          <w:ilvl w:val="2"/>
          <w:numId w:val="14"/>
        </w:numPr>
        <w:rPr>
          <w:lang w:val="it-IT"/>
        </w:rPr>
      </w:pPr>
      <w:r w:rsidRPr="00A2105D">
        <w:rPr>
          <w:lang w:val="it-IT"/>
        </w:rPr>
        <w:t xml:space="preserve">1 Chiama </w:t>
      </w:r>
      <w:proofErr w:type="spellStart"/>
      <w:proofErr w:type="gramStart"/>
      <w:r w:rsidRPr="00A2105D">
        <w:rPr>
          <w:lang w:val="it-IT"/>
        </w:rPr>
        <w:t>liberaClienti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 xml:space="preserve">) per </w:t>
      </w:r>
      <w:proofErr w:type="spellStart"/>
      <w:r w:rsidRPr="00A2105D">
        <w:rPr>
          <w:lang w:val="it-IT"/>
        </w:rPr>
        <w:t>deallocare</w:t>
      </w:r>
      <w:proofErr w:type="spellEnd"/>
      <w:r w:rsidRPr="00A2105D">
        <w:rPr>
          <w:lang w:val="it-IT"/>
        </w:rPr>
        <w:t xml:space="preserve"> la memoria dedicata ad ogni cliente</w:t>
      </w:r>
    </w:p>
    <w:p w14:paraId="7AA025EA" w14:textId="77777777" w:rsidR="00A2105D" w:rsidRDefault="00000000" w:rsidP="00A2105D">
      <w:pPr>
        <w:pStyle w:val="Paragrafoelenco"/>
        <w:numPr>
          <w:ilvl w:val="2"/>
          <w:numId w:val="14"/>
        </w:numPr>
        <w:rPr>
          <w:lang w:val="it-IT"/>
        </w:rPr>
      </w:pPr>
      <w:r w:rsidRPr="00A2105D">
        <w:rPr>
          <w:lang w:val="it-IT"/>
        </w:rPr>
        <w:t>2 Resetta il puntatore alla lista dei clienti</w:t>
      </w:r>
    </w:p>
    <w:p w14:paraId="00D86565" w14:textId="77777777" w:rsidR="00A2105D" w:rsidRDefault="00000000" w:rsidP="00A2105D">
      <w:pPr>
        <w:pStyle w:val="Paragrafoelenco"/>
        <w:numPr>
          <w:ilvl w:val="2"/>
          <w:numId w:val="14"/>
        </w:numPr>
        <w:rPr>
          <w:lang w:val="it-IT"/>
        </w:rPr>
      </w:pPr>
      <w:r w:rsidRPr="00A2105D">
        <w:rPr>
          <w:lang w:val="it-IT"/>
        </w:rPr>
        <w:t>3 Resetta il contatore degli Id</w:t>
      </w:r>
    </w:p>
    <w:p w14:paraId="06C5FEC3" w14:textId="665909C3" w:rsidR="00B567FF" w:rsidRPr="00A2105D" w:rsidRDefault="00000000" w:rsidP="00A2105D">
      <w:pPr>
        <w:pStyle w:val="Paragrafoelenco"/>
        <w:numPr>
          <w:ilvl w:val="1"/>
          <w:numId w:val="14"/>
        </w:numPr>
        <w:rPr>
          <w:lang w:val="it-IT"/>
        </w:rPr>
      </w:pPr>
      <w:r w:rsidRPr="00A2105D">
        <w:rPr>
          <w:lang w:val="it-IT"/>
        </w:rPr>
        <w:t>CODICE:</w:t>
      </w:r>
    </w:p>
    <w:p w14:paraId="74CB3CE1" w14:textId="77777777" w:rsidR="00B567FF" w:rsidRPr="00A2105D" w:rsidRDefault="00000000" w:rsidP="00A2105D">
      <w:pPr>
        <w:ind w:left="1440"/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inizializzaClienti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33EB6CDD" w14:textId="77777777" w:rsidR="00B567FF" w:rsidRPr="00A2105D" w:rsidRDefault="00000000" w:rsidP="00A2105D">
      <w:pPr>
        <w:ind w:left="1440" w:firstLine="720"/>
        <w:rPr>
          <w:lang w:val="it-IT"/>
        </w:rPr>
      </w:pPr>
      <w:proofErr w:type="spellStart"/>
      <w:proofErr w:type="gramStart"/>
      <w:r w:rsidRPr="00A2105D">
        <w:rPr>
          <w:lang w:val="it-IT"/>
        </w:rPr>
        <w:t>liberaClienti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);</w:t>
      </w:r>
    </w:p>
    <w:p w14:paraId="69BC2E21" w14:textId="77777777" w:rsidR="00B567FF" w:rsidRPr="00A2105D" w:rsidRDefault="00000000" w:rsidP="00A2105D">
      <w:pPr>
        <w:ind w:left="1440" w:firstLine="720"/>
        <w:rPr>
          <w:lang w:val="it-IT"/>
        </w:rPr>
      </w:pP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 xml:space="preserve"> = NULL;</w:t>
      </w:r>
    </w:p>
    <w:p w14:paraId="73428BA4" w14:textId="77777777" w:rsidR="00B567FF" w:rsidRPr="00A2105D" w:rsidRDefault="00000000" w:rsidP="00A2105D">
      <w:pPr>
        <w:ind w:left="1440" w:firstLine="720"/>
        <w:rPr>
          <w:lang w:val="it-IT"/>
        </w:rPr>
      </w:pPr>
      <w:proofErr w:type="spellStart"/>
      <w:r w:rsidRPr="00A2105D">
        <w:rPr>
          <w:lang w:val="it-IT"/>
        </w:rPr>
        <w:t>prossimo_id</w:t>
      </w:r>
      <w:proofErr w:type="spellEnd"/>
      <w:r w:rsidRPr="00A2105D">
        <w:rPr>
          <w:lang w:val="it-IT"/>
        </w:rPr>
        <w:t xml:space="preserve"> = 1;</w:t>
      </w:r>
    </w:p>
    <w:p w14:paraId="5AF402BF" w14:textId="77777777" w:rsidR="00B567FF" w:rsidRPr="00A2105D" w:rsidRDefault="00000000" w:rsidP="00A2105D">
      <w:pPr>
        <w:ind w:left="1440"/>
        <w:rPr>
          <w:lang w:val="it-IT"/>
        </w:rPr>
      </w:pPr>
      <w:r w:rsidRPr="00A2105D">
        <w:rPr>
          <w:lang w:val="it-IT"/>
        </w:rPr>
        <w:t>}</w:t>
      </w:r>
    </w:p>
    <w:p w14:paraId="17AF2241" w14:textId="77777777" w:rsidR="002457BF" w:rsidRPr="005B6BD6" w:rsidRDefault="00000000" w:rsidP="002457BF">
      <w:pPr>
        <w:pStyle w:val="Paragrafoelenco"/>
        <w:numPr>
          <w:ilvl w:val="0"/>
          <w:numId w:val="14"/>
        </w:num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aggiungiCliente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53B9893F" w14:textId="77777777" w:rsidR="002457BF" w:rsidRDefault="00000000" w:rsidP="002457BF">
      <w:pPr>
        <w:pStyle w:val="Paragrafoelenco"/>
        <w:numPr>
          <w:ilvl w:val="1"/>
          <w:numId w:val="14"/>
        </w:numPr>
        <w:rPr>
          <w:lang w:val="it-IT"/>
        </w:rPr>
      </w:pPr>
      <w:r w:rsidRPr="002457BF">
        <w:rPr>
          <w:lang w:val="it-IT"/>
        </w:rPr>
        <w:t xml:space="preserve">SPECIFICA SINTATTICA: </w:t>
      </w:r>
      <w:proofErr w:type="spellStart"/>
      <w:r w:rsidRPr="002457BF">
        <w:rPr>
          <w:lang w:val="it-IT"/>
        </w:rPr>
        <w:t>int</w:t>
      </w:r>
      <w:proofErr w:type="spellEnd"/>
      <w:r w:rsidRPr="002457BF">
        <w:rPr>
          <w:lang w:val="it-IT"/>
        </w:rPr>
        <w:t xml:space="preserve"> </w:t>
      </w:r>
      <w:proofErr w:type="spellStart"/>
      <w:proofErr w:type="gramStart"/>
      <w:r w:rsidRPr="002457BF">
        <w:rPr>
          <w:lang w:val="it-IT"/>
        </w:rPr>
        <w:t>aggiungiCliente</w:t>
      </w:r>
      <w:proofErr w:type="spellEnd"/>
      <w:r w:rsidRPr="002457BF">
        <w:rPr>
          <w:lang w:val="it-IT"/>
        </w:rPr>
        <w:t>(</w:t>
      </w:r>
      <w:proofErr w:type="spellStart"/>
      <w:proofErr w:type="gramEnd"/>
      <w:r w:rsidRPr="002457BF">
        <w:rPr>
          <w:lang w:val="it-IT"/>
        </w:rPr>
        <w:t>const</w:t>
      </w:r>
      <w:proofErr w:type="spellEnd"/>
      <w:r w:rsidRPr="002457BF">
        <w:rPr>
          <w:lang w:val="it-IT"/>
        </w:rPr>
        <w:t xml:space="preserve"> </w:t>
      </w:r>
      <w:proofErr w:type="spellStart"/>
      <w:r w:rsidRPr="002457BF">
        <w:rPr>
          <w:lang w:val="it-IT"/>
        </w:rPr>
        <w:t>char</w:t>
      </w:r>
      <w:proofErr w:type="spellEnd"/>
      <w:r w:rsidRPr="002457BF">
        <w:rPr>
          <w:lang w:val="it-IT"/>
        </w:rPr>
        <w:t xml:space="preserve">* nome, </w:t>
      </w:r>
      <w:proofErr w:type="spellStart"/>
      <w:r w:rsidRPr="002457BF">
        <w:rPr>
          <w:lang w:val="it-IT"/>
        </w:rPr>
        <w:t>const</w:t>
      </w:r>
      <w:proofErr w:type="spellEnd"/>
      <w:r w:rsidRPr="002457BF">
        <w:rPr>
          <w:lang w:val="it-IT"/>
        </w:rPr>
        <w:t xml:space="preserve"> </w:t>
      </w:r>
      <w:proofErr w:type="spellStart"/>
      <w:r w:rsidRPr="002457BF">
        <w:rPr>
          <w:lang w:val="it-IT"/>
        </w:rPr>
        <w:t>char</w:t>
      </w:r>
      <w:proofErr w:type="spellEnd"/>
      <w:r w:rsidRPr="002457BF">
        <w:rPr>
          <w:lang w:val="it-IT"/>
        </w:rPr>
        <w:t xml:space="preserve">* cognome, </w:t>
      </w:r>
      <w:proofErr w:type="spellStart"/>
      <w:r w:rsidRPr="002457BF">
        <w:rPr>
          <w:lang w:val="it-IT"/>
        </w:rPr>
        <w:t>int</w:t>
      </w:r>
      <w:proofErr w:type="spellEnd"/>
      <w:r w:rsidRPr="002457BF">
        <w:rPr>
          <w:lang w:val="it-IT"/>
        </w:rPr>
        <w:t xml:space="preserve"> </w:t>
      </w:r>
      <w:proofErr w:type="spellStart"/>
      <w:r w:rsidRPr="002457BF">
        <w:rPr>
          <w:lang w:val="it-IT"/>
        </w:rPr>
        <w:t>giorni_abbonamento</w:t>
      </w:r>
      <w:proofErr w:type="spellEnd"/>
      <w:r w:rsidRPr="002457BF">
        <w:rPr>
          <w:lang w:val="it-IT"/>
        </w:rPr>
        <w:t>)</w:t>
      </w:r>
    </w:p>
    <w:p w14:paraId="748D2500" w14:textId="77777777" w:rsidR="002457BF" w:rsidRDefault="00000000" w:rsidP="002457BF">
      <w:pPr>
        <w:pStyle w:val="Paragrafoelenco"/>
        <w:numPr>
          <w:ilvl w:val="1"/>
          <w:numId w:val="14"/>
        </w:numPr>
        <w:rPr>
          <w:lang w:val="it-IT"/>
        </w:rPr>
      </w:pPr>
      <w:r w:rsidRPr="002457BF">
        <w:rPr>
          <w:lang w:val="it-IT"/>
        </w:rPr>
        <w:t xml:space="preserve">TIPI: </w:t>
      </w:r>
      <w:proofErr w:type="spellStart"/>
      <w:r w:rsidRPr="002457BF">
        <w:rPr>
          <w:lang w:val="it-IT"/>
        </w:rPr>
        <w:t>int</w:t>
      </w:r>
      <w:proofErr w:type="spellEnd"/>
      <w:r w:rsidRPr="002457BF">
        <w:rPr>
          <w:lang w:val="it-IT"/>
        </w:rPr>
        <w:t xml:space="preserve">, </w:t>
      </w:r>
      <w:proofErr w:type="spellStart"/>
      <w:r w:rsidRPr="002457BF">
        <w:rPr>
          <w:lang w:val="it-IT"/>
        </w:rPr>
        <w:t>char</w:t>
      </w:r>
      <w:proofErr w:type="spellEnd"/>
    </w:p>
    <w:p w14:paraId="0D3A4696" w14:textId="77777777" w:rsidR="002457BF" w:rsidRDefault="00000000" w:rsidP="002457BF">
      <w:pPr>
        <w:pStyle w:val="Paragrafoelenco"/>
        <w:numPr>
          <w:ilvl w:val="1"/>
          <w:numId w:val="14"/>
        </w:numPr>
        <w:rPr>
          <w:lang w:val="it-IT"/>
        </w:rPr>
      </w:pPr>
      <w:r w:rsidRPr="002457BF">
        <w:rPr>
          <w:lang w:val="it-IT"/>
        </w:rPr>
        <w:t xml:space="preserve">SPECIFICA SEMANTICA: </w:t>
      </w:r>
      <w:proofErr w:type="spellStart"/>
      <w:proofErr w:type="gramStart"/>
      <w:r w:rsidRPr="002457BF">
        <w:rPr>
          <w:lang w:val="it-IT"/>
        </w:rPr>
        <w:t>aggiungiCliente</w:t>
      </w:r>
      <w:proofErr w:type="spellEnd"/>
      <w:r w:rsidRPr="002457BF">
        <w:rPr>
          <w:lang w:val="it-IT"/>
        </w:rPr>
        <w:t>(</w:t>
      </w:r>
      <w:proofErr w:type="gramEnd"/>
      <w:r w:rsidRPr="002457BF">
        <w:rPr>
          <w:lang w:val="it-IT"/>
        </w:rPr>
        <w:t xml:space="preserve">nome, cognome, </w:t>
      </w:r>
      <w:proofErr w:type="spellStart"/>
      <w:r w:rsidRPr="002457BF">
        <w:rPr>
          <w:lang w:val="it-IT"/>
        </w:rPr>
        <w:t>giorni_abbonamento</w:t>
      </w:r>
      <w:proofErr w:type="spellEnd"/>
      <w:r w:rsidRPr="002457BF">
        <w:rPr>
          <w:lang w:val="it-IT"/>
        </w:rPr>
        <w:t xml:space="preserve">) -&gt; </w:t>
      </w:r>
      <w:proofErr w:type="spellStart"/>
      <w:r w:rsidRPr="002457BF">
        <w:rPr>
          <w:lang w:val="it-IT"/>
        </w:rPr>
        <w:t>int</w:t>
      </w:r>
      <w:proofErr w:type="spellEnd"/>
    </w:p>
    <w:p w14:paraId="2BB958F8" w14:textId="77777777" w:rsidR="002457BF" w:rsidRDefault="00000000" w:rsidP="002457BF">
      <w:pPr>
        <w:pStyle w:val="Paragrafoelenco"/>
        <w:numPr>
          <w:ilvl w:val="1"/>
          <w:numId w:val="14"/>
        </w:numPr>
        <w:rPr>
          <w:lang w:val="it-IT"/>
        </w:rPr>
      </w:pPr>
      <w:r w:rsidRPr="002457BF">
        <w:rPr>
          <w:lang w:val="it-IT"/>
        </w:rPr>
        <w:t>Pre-condizioni:</w:t>
      </w:r>
    </w:p>
    <w:p w14:paraId="24BA01A1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lastRenderedPageBreak/>
        <w:t>- Nome e Cognome devono essere stringhe valide;</w:t>
      </w:r>
    </w:p>
    <w:p w14:paraId="55AAE65D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t>- Nome e Cognome devono rientrare nella dimensione prestabilita;</w:t>
      </w:r>
    </w:p>
    <w:p w14:paraId="3DEE7436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t xml:space="preserve">- </w:t>
      </w:r>
      <w:proofErr w:type="spellStart"/>
      <w:r w:rsidRPr="002457BF">
        <w:rPr>
          <w:lang w:val="it-IT"/>
        </w:rPr>
        <w:t>Testa_clienti</w:t>
      </w:r>
      <w:proofErr w:type="spellEnd"/>
      <w:r w:rsidRPr="002457BF">
        <w:rPr>
          <w:lang w:val="it-IT"/>
        </w:rPr>
        <w:t xml:space="preserve"> deve essere un puntatore valido, inizializzato a </w:t>
      </w:r>
      <w:proofErr w:type="spellStart"/>
      <w:r w:rsidRPr="002457BF">
        <w:rPr>
          <w:lang w:val="it-IT"/>
        </w:rPr>
        <w:t>NUll</w:t>
      </w:r>
      <w:proofErr w:type="spellEnd"/>
      <w:r w:rsidRPr="002457BF">
        <w:rPr>
          <w:lang w:val="it-IT"/>
        </w:rPr>
        <w:t xml:space="preserve"> se la lista è vuota;</w:t>
      </w:r>
    </w:p>
    <w:p w14:paraId="7AB3FB3F" w14:textId="77777777" w:rsidR="002457BF" w:rsidRDefault="00000000" w:rsidP="002457BF">
      <w:pPr>
        <w:pStyle w:val="Paragrafoelenco"/>
        <w:numPr>
          <w:ilvl w:val="1"/>
          <w:numId w:val="14"/>
        </w:numPr>
        <w:rPr>
          <w:lang w:val="it-IT"/>
        </w:rPr>
      </w:pPr>
      <w:r w:rsidRPr="002457BF">
        <w:rPr>
          <w:lang w:val="it-IT"/>
        </w:rPr>
        <w:t>Post-condizioni:</w:t>
      </w:r>
    </w:p>
    <w:p w14:paraId="771C73F1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t>- In caso che la funzione riscontri successo un nuovo cliente viene aggiunto alla testa della lista, con il proprio Id, con la copia del nome e del cognome dati in input e con i propri giorni d'abbonamento;</w:t>
      </w:r>
    </w:p>
    <w:p w14:paraId="1481EFA8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t xml:space="preserve">- In caso di fallimento </w:t>
      </w:r>
      <w:proofErr w:type="spellStart"/>
      <w:r w:rsidRPr="002457BF">
        <w:rPr>
          <w:lang w:val="it-IT"/>
        </w:rPr>
        <w:t>lal</w:t>
      </w:r>
      <w:proofErr w:type="spellEnd"/>
      <w:r w:rsidRPr="002457BF">
        <w:rPr>
          <w:lang w:val="it-IT"/>
        </w:rPr>
        <w:t xml:space="preserve"> ista rimane invariata</w:t>
      </w:r>
    </w:p>
    <w:p w14:paraId="2D8FEB73" w14:textId="77777777" w:rsidR="002457BF" w:rsidRDefault="00000000" w:rsidP="002457BF">
      <w:pPr>
        <w:pStyle w:val="Paragrafoelenco"/>
        <w:numPr>
          <w:ilvl w:val="1"/>
          <w:numId w:val="14"/>
        </w:numPr>
        <w:rPr>
          <w:lang w:val="it-IT"/>
        </w:rPr>
      </w:pPr>
      <w:r w:rsidRPr="002457BF">
        <w:rPr>
          <w:lang w:val="it-IT"/>
        </w:rPr>
        <w:t>REALIZZAZIONE:</w:t>
      </w:r>
    </w:p>
    <w:p w14:paraId="456AB7FA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t>1 Controlla se ci sono errori inerenti alla memoria</w:t>
      </w:r>
    </w:p>
    <w:p w14:paraId="6FBD5830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t>2 Aggiunge un nuovo cliente a una lista collegata di clienti.</w:t>
      </w:r>
    </w:p>
    <w:p w14:paraId="716593A0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t xml:space="preserve">3 Alloca spazio per ogni cliente </w:t>
      </w:r>
      <w:proofErr w:type="gramStart"/>
      <w:r w:rsidRPr="002457BF">
        <w:rPr>
          <w:lang w:val="it-IT"/>
        </w:rPr>
        <w:t>ed</w:t>
      </w:r>
      <w:proofErr w:type="gramEnd"/>
      <w:r w:rsidRPr="002457BF">
        <w:rPr>
          <w:lang w:val="it-IT"/>
        </w:rPr>
        <w:t xml:space="preserve"> ad ogni cliente viene attribuito:</w:t>
      </w:r>
    </w:p>
    <w:p w14:paraId="52D5D795" w14:textId="77777777" w:rsidR="002457BF" w:rsidRDefault="00000000" w:rsidP="002457BF">
      <w:pPr>
        <w:pStyle w:val="Paragrafoelenco"/>
        <w:numPr>
          <w:ilvl w:val="3"/>
          <w:numId w:val="14"/>
        </w:numPr>
        <w:rPr>
          <w:lang w:val="it-IT"/>
        </w:rPr>
      </w:pPr>
      <w:r w:rsidRPr="002457BF">
        <w:rPr>
          <w:lang w:val="it-IT"/>
        </w:rPr>
        <w:t>- Id univoco;</w:t>
      </w:r>
    </w:p>
    <w:p w14:paraId="2EEB99BA" w14:textId="77777777" w:rsidR="002457BF" w:rsidRDefault="00000000" w:rsidP="002457BF">
      <w:pPr>
        <w:pStyle w:val="Paragrafoelenco"/>
        <w:numPr>
          <w:ilvl w:val="3"/>
          <w:numId w:val="14"/>
        </w:numPr>
        <w:rPr>
          <w:lang w:val="it-IT"/>
        </w:rPr>
      </w:pPr>
      <w:r w:rsidRPr="002457BF">
        <w:rPr>
          <w:lang w:val="it-IT"/>
        </w:rPr>
        <w:t>- Nome;</w:t>
      </w:r>
    </w:p>
    <w:p w14:paraId="141E26D3" w14:textId="77777777" w:rsidR="002457BF" w:rsidRDefault="00000000" w:rsidP="002457BF">
      <w:pPr>
        <w:pStyle w:val="Paragrafoelenco"/>
        <w:numPr>
          <w:ilvl w:val="3"/>
          <w:numId w:val="14"/>
        </w:numPr>
        <w:rPr>
          <w:lang w:val="it-IT"/>
        </w:rPr>
      </w:pPr>
      <w:r w:rsidRPr="002457BF">
        <w:rPr>
          <w:lang w:val="it-IT"/>
        </w:rPr>
        <w:t>- Cognome;</w:t>
      </w:r>
    </w:p>
    <w:p w14:paraId="51745F93" w14:textId="77777777" w:rsidR="002457BF" w:rsidRDefault="00000000" w:rsidP="002457BF">
      <w:pPr>
        <w:pStyle w:val="Paragrafoelenco"/>
        <w:numPr>
          <w:ilvl w:val="3"/>
          <w:numId w:val="14"/>
        </w:numPr>
        <w:rPr>
          <w:lang w:val="it-IT"/>
        </w:rPr>
      </w:pPr>
      <w:r w:rsidRPr="002457BF">
        <w:rPr>
          <w:lang w:val="it-IT"/>
        </w:rPr>
        <w:t>- Giorni d'abbonamento;</w:t>
      </w:r>
    </w:p>
    <w:p w14:paraId="669283AC" w14:textId="77777777" w:rsidR="002457BF" w:rsidRDefault="00000000" w:rsidP="002457BF">
      <w:pPr>
        <w:pStyle w:val="Paragrafoelenco"/>
        <w:numPr>
          <w:ilvl w:val="2"/>
          <w:numId w:val="14"/>
        </w:numPr>
        <w:rPr>
          <w:lang w:val="it-IT"/>
        </w:rPr>
      </w:pPr>
      <w:r w:rsidRPr="002457BF">
        <w:rPr>
          <w:lang w:val="it-IT"/>
        </w:rPr>
        <w:t>4 Aggiunge il cliente alla lista, con i propri dati e stampa un messaggio per confermare</w:t>
      </w:r>
    </w:p>
    <w:p w14:paraId="6A4A5F37" w14:textId="77777777" w:rsidR="002457BF" w:rsidRDefault="00000000" w:rsidP="002457BF">
      <w:pPr>
        <w:pStyle w:val="Paragrafoelenco"/>
        <w:numPr>
          <w:ilvl w:val="1"/>
          <w:numId w:val="14"/>
        </w:numPr>
        <w:rPr>
          <w:lang w:val="it-IT"/>
        </w:rPr>
      </w:pPr>
      <w:r w:rsidRPr="002457BF">
        <w:rPr>
          <w:lang w:val="it-IT"/>
        </w:rPr>
        <w:t>CODICE:</w:t>
      </w:r>
    </w:p>
    <w:p w14:paraId="55012108" w14:textId="2A7BCBE8" w:rsidR="00B567FF" w:rsidRPr="002457BF" w:rsidRDefault="00000000" w:rsidP="002457BF">
      <w:pPr>
        <w:ind w:left="720"/>
        <w:rPr>
          <w:lang w:val="it-IT"/>
        </w:rPr>
      </w:pPr>
      <w:proofErr w:type="spellStart"/>
      <w:r w:rsidRPr="002457BF">
        <w:rPr>
          <w:lang w:val="it-IT"/>
        </w:rPr>
        <w:t>int</w:t>
      </w:r>
      <w:proofErr w:type="spellEnd"/>
      <w:r w:rsidRPr="002457BF">
        <w:rPr>
          <w:lang w:val="it-IT"/>
        </w:rPr>
        <w:t xml:space="preserve"> </w:t>
      </w:r>
      <w:proofErr w:type="spellStart"/>
      <w:proofErr w:type="gramStart"/>
      <w:r w:rsidRPr="002457BF">
        <w:rPr>
          <w:lang w:val="it-IT"/>
        </w:rPr>
        <w:t>aggiungiCliente</w:t>
      </w:r>
      <w:proofErr w:type="spellEnd"/>
      <w:r w:rsidRPr="002457BF">
        <w:rPr>
          <w:lang w:val="it-IT"/>
        </w:rPr>
        <w:t>(</w:t>
      </w:r>
      <w:proofErr w:type="spellStart"/>
      <w:proofErr w:type="gramEnd"/>
      <w:r w:rsidRPr="002457BF">
        <w:rPr>
          <w:lang w:val="it-IT"/>
        </w:rPr>
        <w:t>const</w:t>
      </w:r>
      <w:proofErr w:type="spellEnd"/>
      <w:r w:rsidRPr="002457BF">
        <w:rPr>
          <w:lang w:val="it-IT"/>
        </w:rPr>
        <w:t xml:space="preserve"> </w:t>
      </w:r>
      <w:proofErr w:type="spellStart"/>
      <w:r w:rsidRPr="002457BF">
        <w:rPr>
          <w:lang w:val="it-IT"/>
        </w:rPr>
        <w:t>char</w:t>
      </w:r>
      <w:proofErr w:type="spellEnd"/>
      <w:r w:rsidRPr="002457BF">
        <w:rPr>
          <w:lang w:val="it-IT"/>
        </w:rPr>
        <w:t xml:space="preserve">* nome, </w:t>
      </w:r>
      <w:proofErr w:type="spellStart"/>
      <w:r w:rsidRPr="002457BF">
        <w:rPr>
          <w:lang w:val="it-IT"/>
        </w:rPr>
        <w:t>const</w:t>
      </w:r>
      <w:proofErr w:type="spellEnd"/>
      <w:r w:rsidRPr="002457BF">
        <w:rPr>
          <w:lang w:val="it-IT"/>
        </w:rPr>
        <w:t xml:space="preserve"> </w:t>
      </w:r>
      <w:proofErr w:type="spellStart"/>
      <w:r w:rsidRPr="002457BF">
        <w:rPr>
          <w:lang w:val="it-IT"/>
        </w:rPr>
        <w:t>char</w:t>
      </w:r>
      <w:proofErr w:type="spellEnd"/>
      <w:r w:rsidRPr="002457BF">
        <w:rPr>
          <w:lang w:val="it-IT"/>
        </w:rPr>
        <w:t xml:space="preserve">* cognome, </w:t>
      </w:r>
      <w:proofErr w:type="spellStart"/>
      <w:r w:rsidRPr="002457BF">
        <w:rPr>
          <w:lang w:val="it-IT"/>
        </w:rPr>
        <w:t>int</w:t>
      </w:r>
      <w:proofErr w:type="spellEnd"/>
      <w:r w:rsidRPr="002457BF">
        <w:rPr>
          <w:lang w:val="it-IT"/>
        </w:rPr>
        <w:t xml:space="preserve"> </w:t>
      </w:r>
      <w:proofErr w:type="spellStart"/>
      <w:r w:rsidRPr="002457BF">
        <w:rPr>
          <w:lang w:val="it-IT"/>
        </w:rPr>
        <w:t>giorni_abbonamento</w:t>
      </w:r>
      <w:proofErr w:type="spellEnd"/>
      <w:r w:rsidRPr="002457BF">
        <w:rPr>
          <w:lang w:val="it-IT"/>
        </w:rPr>
        <w:t>) {</w:t>
      </w:r>
    </w:p>
    <w:p w14:paraId="275D16EF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giorni_abbonamento</w:t>
      </w:r>
      <w:proofErr w:type="spellEnd"/>
      <w:r w:rsidRPr="00A2105D">
        <w:rPr>
          <w:lang w:val="it-IT"/>
        </w:rPr>
        <w:t xml:space="preserve"> &lt;= 0) {</w:t>
      </w:r>
    </w:p>
    <w:p w14:paraId="39459F4C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"Errore: durata abbonamento non valida.\n");</w:t>
      </w:r>
    </w:p>
    <w:p w14:paraId="3EFD0399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-1;</w:t>
      </w:r>
    </w:p>
    <w:p w14:paraId="0B7FC805" w14:textId="77777777" w:rsidR="00B567FF" w:rsidRPr="00A2105D" w:rsidRDefault="00000000" w:rsidP="002457BF">
      <w:pPr>
        <w:ind w:left="720"/>
        <w:rPr>
          <w:lang w:val="it-IT"/>
        </w:rPr>
      </w:pPr>
      <w:r w:rsidRPr="00A2105D">
        <w:rPr>
          <w:lang w:val="it-IT"/>
        </w:rPr>
        <w:t>}</w:t>
      </w:r>
    </w:p>
    <w:p w14:paraId="40292D93" w14:textId="77777777" w:rsidR="00B567FF" w:rsidRPr="00A2105D" w:rsidRDefault="00000000" w:rsidP="002457BF">
      <w:pPr>
        <w:ind w:left="720"/>
        <w:rPr>
          <w:lang w:val="it-IT"/>
        </w:rPr>
      </w:pPr>
      <w:r w:rsidRPr="00A2105D">
        <w:rPr>
          <w:lang w:val="it-IT"/>
        </w:rPr>
        <w:t xml:space="preserve">Cliente* nuovo = </w:t>
      </w:r>
      <w:proofErr w:type="spellStart"/>
      <w:r w:rsidRPr="00A2105D">
        <w:rPr>
          <w:lang w:val="it-IT"/>
        </w:rPr>
        <w:t>malloc</w:t>
      </w:r>
      <w:proofErr w:type="spellEnd"/>
      <w:r w:rsidRPr="00A2105D">
        <w:rPr>
          <w:lang w:val="it-IT"/>
        </w:rPr>
        <w:t>(</w:t>
      </w:r>
      <w:proofErr w:type="spellStart"/>
      <w:proofErr w:type="gramStart"/>
      <w:r w:rsidRPr="00A2105D">
        <w:rPr>
          <w:lang w:val="it-IT"/>
        </w:rPr>
        <w:t>sizeof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Cliente));</w:t>
      </w:r>
    </w:p>
    <w:p w14:paraId="06C63E5E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(!nuovo</w:t>
      </w:r>
      <w:proofErr w:type="gramEnd"/>
      <w:r w:rsidRPr="00A2105D">
        <w:rPr>
          <w:lang w:val="it-IT"/>
        </w:rPr>
        <w:t>) {</w:t>
      </w:r>
    </w:p>
    <w:p w14:paraId="7E534714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"Errore di memoria.\n");</w:t>
      </w:r>
    </w:p>
    <w:p w14:paraId="5BDACD8A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-1;</w:t>
      </w:r>
    </w:p>
    <w:p w14:paraId="740C09F6" w14:textId="77777777" w:rsidR="00B567FF" w:rsidRPr="00A2105D" w:rsidRDefault="00000000" w:rsidP="002457BF">
      <w:pPr>
        <w:ind w:left="720"/>
        <w:rPr>
          <w:lang w:val="it-IT"/>
        </w:rPr>
      </w:pPr>
      <w:r w:rsidRPr="00A2105D">
        <w:rPr>
          <w:lang w:val="it-IT"/>
        </w:rPr>
        <w:t>}</w:t>
      </w:r>
    </w:p>
    <w:p w14:paraId="0CE7129D" w14:textId="77777777" w:rsidR="00B567FF" w:rsidRPr="00A2105D" w:rsidRDefault="00000000" w:rsidP="002457BF">
      <w:pPr>
        <w:ind w:left="720"/>
        <w:rPr>
          <w:lang w:val="it-IT"/>
        </w:rPr>
      </w:pPr>
      <w:r w:rsidRPr="00A2105D">
        <w:rPr>
          <w:lang w:val="it-IT"/>
        </w:rPr>
        <w:t xml:space="preserve">nuovo-&gt;id = </w:t>
      </w:r>
      <w:proofErr w:type="spellStart"/>
      <w:r w:rsidRPr="00A2105D">
        <w:rPr>
          <w:lang w:val="it-IT"/>
        </w:rPr>
        <w:t>prossimo_id</w:t>
      </w:r>
      <w:proofErr w:type="spellEnd"/>
      <w:r w:rsidRPr="00A2105D">
        <w:rPr>
          <w:lang w:val="it-IT"/>
        </w:rPr>
        <w:t>++;</w:t>
      </w:r>
    </w:p>
    <w:p w14:paraId="17C1C869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r w:rsidRPr="00A2105D">
        <w:rPr>
          <w:lang w:val="it-IT"/>
        </w:rPr>
        <w:t>strncpy</w:t>
      </w:r>
      <w:proofErr w:type="spellEnd"/>
      <w:r w:rsidRPr="00A2105D">
        <w:rPr>
          <w:lang w:val="it-IT"/>
        </w:rPr>
        <w:t xml:space="preserve">(nuovo-&gt;nome, nome, </w:t>
      </w:r>
      <w:proofErr w:type="spellStart"/>
      <w:r w:rsidRPr="00A2105D">
        <w:rPr>
          <w:lang w:val="it-IT"/>
        </w:rPr>
        <w:t>sizeof</w:t>
      </w:r>
      <w:proofErr w:type="spellEnd"/>
      <w:r w:rsidRPr="00A2105D">
        <w:rPr>
          <w:lang w:val="it-IT"/>
        </w:rPr>
        <w:t>(nuovo-&gt;nome));</w:t>
      </w:r>
    </w:p>
    <w:p w14:paraId="0032208A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r w:rsidRPr="00A2105D">
        <w:rPr>
          <w:lang w:val="it-IT"/>
        </w:rPr>
        <w:t>strncpy</w:t>
      </w:r>
      <w:proofErr w:type="spellEnd"/>
      <w:r w:rsidRPr="00A2105D">
        <w:rPr>
          <w:lang w:val="it-IT"/>
        </w:rPr>
        <w:t xml:space="preserve">(nuovo-&gt;cognome, cognome, </w:t>
      </w:r>
      <w:proofErr w:type="spellStart"/>
      <w:r w:rsidRPr="00A2105D">
        <w:rPr>
          <w:lang w:val="it-IT"/>
        </w:rPr>
        <w:t>sizeof</w:t>
      </w:r>
      <w:proofErr w:type="spellEnd"/>
      <w:r w:rsidRPr="00A2105D">
        <w:rPr>
          <w:lang w:val="it-IT"/>
        </w:rPr>
        <w:t>(nuovo-&gt;cognome));</w:t>
      </w:r>
    </w:p>
    <w:p w14:paraId="1E17110C" w14:textId="77777777" w:rsidR="00B567FF" w:rsidRPr="00A2105D" w:rsidRDefault="00000000" w:rsidP="002457BF">
      <w:pPr>
        <w:ind w:left="720"/>
        <w:rPr>
          <w:lang w:val="it-IT"/>
        </w:rPr>
      </w:pPr>
      <w:r w:rsidRPr="00A2105D">
        <w:rPr>
          <w:lang w:val="it-IT"/>
        </w:rPr>
        <w:lastRenderedPageBreak/>
        <w:t>nuovo-&gt;</w:t>
      </w:r>
      <w:proofErr w:type="spellStart"/>
      <w:r w:rsidRPr="00A2105D">
        <w:rPr>
          <w:lang w:val="it-IT"/>
        </w:rPr>
        <w:t>giorni_abbonamento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giorni_abbonamento</w:t>
      </w:r>
      <w:proofErr w:type="spellEnd"/>
      <w:r w:rsidRPr="00A2105D">
        <w:rPr>
          <w:lang w:val="it-IT"/>
        </w:rPr>
        <w:t>;</w:t>
      </w:r>
    </w:p>
    <w:p w14:paraId="75F5B4B3" w14:textId="77777777" w:rsidR="00B567FF" w:rsidRPr="00A2105D" w:rsidRDefault="00000000" w:rsidP="002457BF">
      <w:pPr>
        <w:ind w:left="720"/>
        <w:rPr>
          <w:lang w:val="it-IT"/>
        </w:rPr>
      </w:pPr>
      <w:r w:rsidRPr="00A2105D">
        <w:rPr>
          <w:lang w:val="it-IT"/>
        </w:rPr>
        <w:t>nuovo-&gt;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>;</w:t>
      </w:r>
    </w:p>
    <w:p w14:paraId="6E224038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 xml:space="preserve"> = nuovo;</w:t>
      </w:r>
    </w:p>
    <w:p w14:paraId="330694AA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"Cliente aggiunto con ID %d.\n", nuovo-&gt;id);</w:t>
      </w:r>
    </w:p>
    <w:p w14:paraId="1E81FC07" w14:textId="77777777" w:rsidR="00B567FF" w:rsidRPr="00A2105D" w:rsidRDefault="00000000" w:rsidP="002457BF">
      <w:pPr>
        <w:ind w:left="720"/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nuovo-&gt;id;</w:t>
      </w:r>
    </w:p>
    <w:p w14:paraId="6853D13D" w14:textId="4BD9F5ED" w:rsidR="00B567FF" w:rsidRPr="00A2105D" w:rsidRDefault="00000000" w:rsidP="002457BF">
      <w:pPr>
        <w:ind w:left="720"/>
        <w:rPr>
          <w:lang w:val="it-IT"/>
        </w:rPr>
      </w:pPr>
      <w:r w:rsidRPr="00A2105D">
        <w:rPr>
          <w:lang w:val="it-IT"/>
        </w:rPr>
        <w:t>}</w:t>
      </w:r>
    </w:p>
    <w:p w14:paraId="3BFF9F6B" w14:textId="77777777" w:rsidR="002457BF" w:rsidRPr="005B6BD6" w:rsidRDefault="00000000" w:rsidP="002457BF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verificaAbbonamenti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6ED3EA56" w14:textId="77777777" w:rsidR="002457BF" w:rsidRDefault="00000000" w:rsidP="002457BF">
      <w:pPr>
        <w:pStyle w:val="Paragrafoelenco"/>
        <w:numPr>
          <w:ilvl w:val="0"/>
          <w:numId w:val="16"/>
        </w:numPr>
        <w:rPr>
          <w:lang w:val="it-IT"/>
        </w:rPr>
      </w:pPr>
      <w:r w:rsidRPr="002457BF">
        <w:rPr>
          <w:lang w:val="it-IT"/>
        </w:rPr>
        <w:t xml:space="preserve">SPECIFICA SINTATTICA: </w:t>
      </w:r>
      <w:proofErr w:type="spellStart"/>
      <w:r w:rsidRPr="002457BF">
        <w:rPr>
          <w:lang w:val="it-IT"/>
        </w:rPr>
        <w:t>void</w:t>
      </w:r>
      <w:proofErr w:type="spellEnd"/>
      <w:r w:rsidRPr="002457BF">
        <w:rPr>
          <w:lang w:val="it-IT"/>
        </w:rPr>
        <w:t xml:space="preserve"> </w:t>
      </w:r>
      <w:proofErr w:type="spellStart"/>
      <w:proofErr w:type="gramStart"/>
      <w:r w:rsidRPr="002457BF">
        <w:rPr>
          <w:lang w:val="it-IT"/>
        </w:rPr>
        <w:t>verificaAbbonamenti</w:t>
      </w:r>
      <w:proofErr w:type="spellEnd"/>
      <w:r w:rsidRPr="002457BF">
        <w:rPr>
          <w:lang w:val="it-IT"/>
        </w:rPr>
        <w:t>(</w:t>
      </w:r>
      <w:proofErr w:type="gramEnd"/>
      <w:r w:rsidRPr="002457BF">
        <w:rPr>
          <w:lang w:val="it-IT"/>
        </w:rPr>
        <w:t>)</w:t>
      </w:r>
    </w:p>
    <w:p w14:paraId="5F431F7F" w14:textId="77777777" w:rsidR="002457BF" w:rsidRDefault="00000000" w:rsidP="002457BF">
      <w:pPr>
        <w:pStyle w:val="Paragrafoelenco"/>
        <w:numPr>
          <w:ilvl w:val="0"/>
          <w:numId w:val="16"/>
        </w:numPr>
        <w:rPr>
          <w:lang w:val="it-IT"/>
        </w:rPr>
      </w:pPr>
      <w:r w:rsidRPr="002457BF">
        <w:rPr>
          <w:lang w:val="it-IT"/>
        </w:rPr>
        <w:t xml:space="preserve">TIPI: </w:t>
      </w:r>
      <w:proofErr w:type="spellStart"/>
      <w:r w:rsidRPr="002457BF">
        <w:rPr>
          <w:lang w:val="it-IT"/>
        </w:rPr>
        <w:t>void</w:t>
      </w:r>
      <w:proofErr w:type="spellEnd"/>
    </w:p>
    <w:p w14:paraId="61F8374B" w14:textId="77777777" w:rsidR="002457BF" w:rsidRDefault="00000000" w:rsidP="002457BF">
      <w:pPr>
        <w:pStyle w:val="Paragrafoelenco"/>
        <w:numPr>
          <w:ilvl w:val="0"/>
          <w:numId w:val="16"/>
        </w:numPr>
        <w:rPr>
          <w:lang w:val="it-IT"/>
        </w:rPr>
      </w:pPr>
      <w:r w:rsidRPr="002457BF">
        <w:rPr>
          <w:lang w:val="it-IT"/>
        </w:rPr>
        <w:t xml:space="preserve">SPECIFICA SEMANTICA: </w:t>
      </w:r>
      <w:proofErr w:type="spellStart"/>
      <w:proofErr w:type="gramStart"/>
      <w:r w:rsidRPr="002457BF">
        <w:rPr>
          <w:lang w:val="it-IT"/>
        </w:rPr>
        <w:t>verificaAbbonamenti</w:t>
      </w:r>
      <w:proofErr w:type="spellEnd"/>
      <w:r w:rsidRPr="002457BF">
        <w:rPr>
          <w:lang w:val="it-IT"/>
        </w:rPr>
        <w:t>(</w:t>
      </w:r>
      <w:proofErr w:type="gramEnd"/>
      <w:r w:rsidRPr="002457BF">
        <w:rPr>
          <w:lang w:val="it-IT"/>
        </w:rPr>
        <w:t xml:space="preserve">) -&gt; </w:t>
      </w:r>
      <w:proofErr w:type="spellStart"/>
      <w:r w:rsidRPr="002457BF">
        <w:rPr>
          <w:lang w:val="it-IT"/>
        </w:rPr>
        <w:t>void</w:t>
      </w:r>
      <w:proofErr w:type="spellEnd"/>
    </w:p>
    <w:p w14:paraId="3FED5D5F" w14:textId="77777777" w:rsidR="00121BD9" w:rsidRDefault="00000000" w:rsidP="00121BD9">
      <w:pPr>
        <w:pStyle w:val="Paragrafoelenco"/>
        <w:numPr>
          <w:ilvl w:val="0"/>
          <w:numId w:val="16"/>
        </w:numPr>
        <w:rPr>
          <w:lang w:val="it-IT"/>
        </w:rPr>
      </w:pPr>
      <w:r w:rsidRPr="002457BF">
        <w:rPr>
          <w:lang w:val="it-IT"/>
        </w:rPr>
        <w:t>Pre-condizioni;</w:t>
      </w:r>
    </w:p>
    <w:p w14:paraId="5F9CBD2E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- La lista dei clienti deve essere correttamente inizializzata;</w:t>
      </w:r>
    </w:p>
    <w:p w14:paraId="1A91E24C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- I campi dei clienti devono essere validi.</w:t>
      </w:r>
    </w:p>
    <w:p w14:paraId="3568F765" w14:textId="77777777" w:rsidR="00121BD9" w:rsidRDefault="00000000" w:rsidP="00121BD9">
      <w:pPr>
        <w:pStyle w:val="Paragrafoelenco"/>
        <w:numPr>
          <w:ilvl w:val="0"/>
          <w:numId w:val="16"/>
        </w:numPr>
        <w:rPr>
          <w:lang w:val="it-IT"/>
        </w:rPr>
      </w:pPr>
      <w:r w:rsidRPr="00121BD9">
        <w:rPr>
          <w:lang w:val="it-IT"/>
        </w:rPr>
        <w:t>Post-condizioni:</w:t>
      </w:r>
    </w:p>
    <w:p w14:paraId="77E2E116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- Se la lista è vuota stampa un errore e non modifica la lista;</w:t>
      </w:r>
    </w:p>
    <w:p w14:paraId="4A7611C0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- Se la lista contiene dei clienti ne stampa i dati e non modifica la lista;</w:t>
      </w:r>
    </w:p>
    <w:p w14:paraId="798692B8" w14:textId="3EF0E6F1" w:rsidR="00121BD9" w:rsidRDefault="00121BD9" w:rsidP="00121BD9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REALIZZAZIONE:</w:t>
      </w:r>
    </w:p>
    <w:p w14:paraId="1DAEC999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1 Verifica se all'interno della lista esiste almeno un cliente, se la lista è vuota stampa un errore</w:t>
      </w:r>
    </w:p>
    <w:p w14:paraId="153D1116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2 Scorre la lista stampando rispettivamente ogni cliente con i propri dati, cioè:</w:t>
      </w:r>
    </w:p>
    <w:p w14:paraId="5C8A4806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- Nome;</w:t>
      </w:r>
    </w:p>
    <w:p w14:paraId="298D683D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- Cognome;</w:t>
      </w:r>
    </w:p>
    <w:p w14:paraId="7DFE5F20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- Giorni d'abbonamento rimanenti;</w:t>
      </w:r>
    </w:p>
    <w:p w14:paraId="3600F862" w14:textId="77777777" w:rsidR="00121BD9" w:rsidRDefault="00000000" w:rsidP="00121BD9">
      <w:pPr>
        <w:pStyle w:val="Paragrafoelenco"/>
        <w:numPr>
          <w:ilvl w:val="1"/>
          <w:numId w:val="16"/>
        </w:numPr>
        <w:rPr>
          <w:lang w:val="it-IT"/>
        </w:rPr>
      </w:pPr>
      <w:r w:rsidRPr="00121BD9">
        <w:rPr>
          <w:lang w:val="it-IT"/>
        </w:rPr>
        <w:t>Per poi passare al prossimo cliente.</w:t>
      </w:r>
    </w:p>
    <w:p w14:paraId="30E4CBA8" w14:textId="69387582" w:rsidR="00B567FF" w:rsidRPr="00121BD9" w:rsidRDefault="00000000" w:rsidP="00121BD9">
      <w:pPr>
        <w:pStyle w:val="Paragrafoelenco"/>
        <w:numPr>
          <w:ilvl w:val="0"/>
          <w:numId w:val="16"/>
        </w:numPr>
        <w:rPr>
          <w:lang w:val="it-IT"/>
        </w:rPr>
      </w:pPr>
      <w:r w:rsidRPr="00121BD9">
        <w:rPr>
          <w:lang w:val="it-IT"/>
        </w:rPr>
        <w:t>CODICE:</w:t>
      </w:r>
    </w:p>
    <w:p w14:paraId="5465C63E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verificaAbbonamenti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5F732D09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"\n--- Stato Abbonamenti ---\n");</w:t>
      </w:r>
    </w:p>
    <w:p w14:paraId="60939D6A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Cliente*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>;</w:t>
      </w:r>
    </w:p>
    <w:p w14:paraId="1A0AE1F9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</w:t>
      </w:r>
      <w:proofErr w:type="spellStart"/>
      <w:r w:rsidRPr="00A2105D">
        <w:rPr>
          <w:lang w:val="it-IT"/>
        </w:rPr>
        <w:t>curr</w:t>
      </w:r>
      <w:proofErr w:type="spellEnd"/>
      <w:proofErr w:type="gramEnd"/>
      <w:r w:rsidRPr="00A2105D">
        <w:rPr>
          <w:lang w:val="it-IT"/>
        </w:rPr>
        <w:t>) {</w:t>
      </w:r>
    </w:p>
    <w:p w14:paraId="2E8BC79A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"Nessun cliente registrato.\n");</w:t>
      </w:r>
    </w:p>
    <w:p w14:paraId="437536FC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>;</w:t>
      </w:r>
    </w:p>
    <w:p w14:paraId="02CB4BCD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4C279A50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lastRenderedPageBreak/>
        <w:t>while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) {</w:t>
      </w:r>
    </w:p>
    <w:p w14:paraId="2657DAAA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"\</w:t>
      </w:r>
      <w:proofErr w:type="spellStart"/>
      <w:r w:rsidRPr="00A2105D">
        <w:rPr>
          <w:lang w:val="it-IT"/>
        </w:rPr>
        <w:t>nCliente</w:t>
      </w:r>
      <w:proofErr w:type="spellEnd"/>
      <w:r w:rsidRPr="00A2105D">
        <w:rPr>
          <w:lang w:val="it-IT"/>
        </w:rPr>
        <w:t xml:space="preserve"> %d: %s %s | Giorni restanti: %d\n",</w:t>
      </w:r>
    </w:p>
    <w:p w14:paraId="136C6FF2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-&gt;id,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-&gt;nome,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-&gt;cognome,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giorni_abbonamento</w:t>
      </w:r>
      <w:proofErr w:type="spellEnd"/>
      <w:r w:rsidRPr="00A2105D">
        <w:rPr>
          <w:lang w:val="it-IT"/>
        </w:rPr>
        <w:t>);</w:t>
      </w:r>
    </w:p>
    <w:p w14:paraId="420F55A1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>;</w:t>
      </w:r>
    </w:p>
    <w:p w14:paraId="6154DC99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01BACDF9" w14:textId="2DF92ECD" w:rsidR="00B567FF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50D851E4" w14:textId="77777777" w:rsidR="00121BD9" w:rsidRDefault="00121BD9">
      <w:pPr>
        <w:rPr>
          <w:lang w:val="it-IT"/>
        </w:rPr>
      </w:pPr>
    </w:p>
    <w:p w14:paraId="70929E54" w14:textId="77777777" w:rsidR="00121BD9" w:rsidRPr="005B6BD6" w:rsidRDefault="00000000" w:rsidP="00121BD9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verificaValiditaAbbonamento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  <w:r w:rsidR="00121BD9" w:rsidRPr="005B6BD6">
        <w:rPr>
          <w:b/>
          <w:bCs/>
          <w:i/>
          <w:iCs/>
          <w:lang w:val="it-IT"/>
        </w:rPr>
        <w:tab/>
      </w:r>
    </w:p>
    <w:p w14:paraId="32EFC426" w14:textId="77777777" w:rsidR="00121BD9" w:rsidRDefault="00000000" w:rsidP="00121BD9">
      <w:pPr>
        <w:pStyle w:val="Paragrafoelenco"/>
        <w:numPr>
          <w:ilvl w:val="0"/>
          <w:numId w:val="17"/>
        </w:numPr>
        <w:rPr>
          <w:lang w:val="it-IT"/>
        </w:rPr>
      </w:pPr>
      <w:r w:rsidRPr="00121BD9">
        <w:rPr>
          <w:lang w:val="it-IT"/>
        </w:rPr>
        <w:t xml:space="preserve">SPECIFICA SINTATTICA: </w:t>
      </w:r>
      <w:proofErr w:type="spellStart"/>
      <w:r w:rsidRPr="00121BD9">
        <w:rPr>
          <w:lang w:val="it-IT"/>
        </w:rPr>
        <w:t>int</w:t>
      </w:r>
      <w:proofErr w:type="spellEnd"/>
      <w:r w:rsidRPr="00121BD9">
        <w:rPr>
          <w:lang w:val="it-IT"/>
        </w:rPr>
        <w:t xml:space="preserve"> </w:t>
      </w:r>
      <w:proofErr w:type="spellStart"/>
      <w:proofErr w:type="gramStart"/>
      <w:r w:rsidRPr="00121BD9">
        <w:rPr>
          <w:lang w:val="it-IT"/>
        </w:rPr>
        <w:t>verificaValiditaAbbonamento</w:t>
      </w:r>
      <w:proofErr w:type="spellEnd"/>
      <w:r w:rsidRPr="00121BD9">
        <w:rPr>
          <w:lang w:val="it-IT"/>
        </w:rPr>
        <w:t>(</w:t>
      </w:r>
      <w:proofErr w:type="spellStart"/>
      <w:proofErr w:type="gramEnd"/>
      <w:r w:rsidRPr="00121BD9">
        <w:rPr>
          <w:lang w:val="it-IT"/>
        </w:rPr>
        <w:t>int</w:t>
      </w:r>
      <w:proofErr w:type="spellEnd"/>
      <w:r w:rsidRPr="00121BD9">
        <w:rPr>
          <w:lang w:val="it-IT"/>
        </w:rPr>
        <w:t xml:space="preserve"> </w:t>
      </w:r>
      <w:proofErr w:type="spellStart"/>
      <w:r w:rsidRPr="00121BD9">
        <w:rPr>
          <w:lang w:val="it-IT"/>
        </w:rPr>
        <w:t>id_cliente</w:t>
      </w:r>
      <w:proofErr w:type="spellEnd"/>
      <w:r w:rsidRPr="00121BD9">
        <w:rPr>
          <w:lang w:val="it-IT"/>
        </w:rPr>
        <w:t>)</w:t>
      </w:r>
    </w:p>
    <w:p w14:paraId="20F178E7" w14:textId="77777777" w:rsidR="00121BD9" w:rsidRDefault="00000000" w:rsidP="00121BD9">
      <w:pPr>
        <w:pStyle w:val="Paragrafoelenco"/>
        <w:numPr>
          <w:ilvl w:val="0"/>
          <w:numId w:val="17"/>
        </w:numPr>
        <w:rPr>
          <w:lang w:val="it-IT"/>
        </w:rPr>
      </w:pPr>
      <w:r w:rsidRPr="00121BD9">
        <w:rPr>
          <w:lang w:val="it-IT"/>
        </w:rPr>
        <w:t xml:space="preserve">TIPI: </w:t>
      </w:r>
      <w:proofErr w:type="spellStart"/>
      <w:r w:rsidRPr="00121BD9">
        <w:rPr>
          <w:lang w:val="it-IT"/>
        </w:rPr>
        <w:t>int</w:t>
      </w:r>
      <w:proofErr w:type="spellEnd"/>
    </w:p>
    <w:p w14:paraId="6739761C" w14:textId="77777777" w:rsidR="00121BD9" w:rsidRDefault="00000000" w:rsidP="00121BD9">
      <w:pPr>
        <w:pStyle w:val="Paragrafoelenco"/>
        <w:numPr>
          <w:ilvl w:val="0"/>
          <w:numId w:val="17"/>
        </w:numPr>
        <w:rPr>
          <w:lang w:val="it-IT"/>
        </w:rPr>
      </w:pPr>
      <w:r w:rsidRPr="00121BD9">
        <w:rPr>
          <w:lang w:val="it-IT"/>
        </w:rPr>
        <w:t xml:space="preserve">SPECIFICA SEMANTICA: </w:t>
      </w:r>
      <w:proofErr w:type="spellStart"/>
      <w:r w:rsidRPr="00121BD9">
        <w:rPr>
          <w:lang w:val="it-IT"/>
        </w:rPr>
        <w:t>verificaValiditaAbbonamento</w:t>
      </w:r>
      <w:proofErr w:type="spellEnd"/>
      <w:r w:rsidRPr="00121BD9">
        <w:rPr>
          <w:lang w:val="it-IT"/>
        </w:rPr>
        <w:t>(</w:t>
      </w:r>
      <w:proofErr w:type="spellStart"/>
      <w:r w:rsidRPr="00121BD9">
        <w:rPr>
          <w:lang w:val="it-IT"/>
        </w:rPr>
        <w:t>id_cliente</w:t>
      </w:r>
      <w:proofErr w:type="spellEnd"/>
      <w:r w:rsidRPr="00121BD9">
        <w:rPr>
          <w:lang w:val="it-IT"/>
        </w:rPr>
        <w:t xml:space="preserve">) -&gt; </w:t>
      </w:r>
      <w:proofErr w:type="spellStart"/>
      <w:r w:rsidRPr="00121BD9">
        <w:rPr>
          <w:lang w:val="it-IT"/>
        </w:rPr>
        <w:t>int</w:t>
      </w:r>
      <w:proofErr w:type="spellEnd"/>
    </w:p>
    <w:p w14:paraId="57C5AF15" w14:textId="77777777" w:rsidR="00121BD9" w:rsidRDefault="00000000" w:rsidP="00121BD9">
      <w:pPr>
        <w:pStyle w:val="Paragrafoelenco"/>
        <w:numPr>
          <w:ilvl w:val="0"/>
          <w:numId w:val="17"/>
        </w:numPr>
        <w:rPr>
          <w:lang w:val="it-IT"/>
        </w:rPr>
      </w:pPr>
      <w:r w:rsidRPr="00121BD9">
        <w:rPr>
          <w:lang w:val="it-IT"/>
        </w:rPr>
        <w:t>Pre-condizioni:</w:t>
      </w:r>
    </w:p>
    <w:p w14:paraId="20784675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>- Id-cliente deve essere un intero valido;</w:t>
      </w:r>
    </w:p>
    <w:p w14:paraId="653BF48B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 xml:space="preserve">- la lista dei clienti può essere vuota, se non è </w:t>
      </w:r>
      <w:proofErr w:type="spellStart"/>
      <w:r w:rsidRPr="00121BD9">
        <w:rPr>
          <w:lang w:val="it-IT"/>
        </w:rPr>
        <w:t>Null</w:t>
      </w:r>
      <w:proofErr w:type="spellEnd"/>
      <w:r w:rsidRPr="00121BD9">
        <w:rPr>
          <w:lang w:val="it-IT"/>
        </w:rPr>
        <w:t xml:space="preserve"> ogni </w:t>
      </w:r>
      <w:proofErr w:type="spellStart"/>
      <w:r w:rsidRPr="00121BD9">
        <w:rPr>
          <w:lang w:val="it-IT"/>
        </w:rPr>
        <w:t>next</w:t>
      </w:r>
      <w:proofErr w:type="spellEnd"/>
      <w:r w:rsidRPr="00121BD9">
        <w:rPr>
          <w:lang w:val="it-IT"/>
        </w:rPr>
        <w:t xml:space="preserve"> deve puntare al cliente </w:t>
      </w:r>
      <w:proofErr w:type="spellStart"/>
      <w:r w:rsidRPr="00121BD9">
        <w:rPr>
          <w:lang w:val="it-IT"/>
        </w:rPr>
        <w:t>successivo.</w:t>
      </w:r>
      <w:proofErr w:type="spellEnd"/>
    </w:p>
    <w:p w14:paraId="70B8C107" w14:textId="77777777" w:rsidR="00121BD9" w:rsidRDefault="00000000" w:rsidP="00121BD9">
      <w:pPr>
        <w:pStyle w:val="Paragrafoelenco"/>
        <w:numPr>
          <w:ilvl w:val="0"/>
          <w:numId w:val="17"/>
        </w:numPr>
        <w:rPr>
          <w:lang w:val="it-IT"/>
        </w:rPr>
      </w:pPr>
      <w:r w:rsidRPr="00121BD9">
        <w:rPr>
          <w:lang w:val="it-IT"/>
        </w:rPr>
        <w:t>Post- condizioni:</w:t>
      </w:r>
    </w:p>
    <w:p w14:paraId="4220228A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>- Restituisce 1 se il cliente esiste ed il suo abbonamento è valido;</w:t>
      </w:r>
    </w:p>
    <w:p w14:paraId="5A0BEB0C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>- Restituisce 0 se il cliente non esiste oppure il cliente esiste ma il suo abbonamento è scaduto;</w:t>
      </w:r>
    </w:p>
    <w:p w14:paraId="3FC32F81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 xml:space="preserve">- Non modifica </w:t>
      </w:r>
      <w:proofErr w:type="spellStart"/>
      <w:proofErr w:type="gramStart"/>
      <w:r w:rsidRPr="00121BD9">
        <w:rPr>
          <w:lang w:val="it-IT"/>
        </w:rPr>
        <w:t>ne</w:t>
      </w:r>
      <w:proofErr w:type="spellEnd"/>
      <w:r w:rsidRPr="00121BD9">
        <w:rPr>
          <w:lang w:val="it-IT"/>
        </w:rPr>
        <w:t xml:space="preserve"> la</w:t>
      </w:r>
      <w:proofErr w:type="gramEnd"/>
      <w:r w:rsidRPr="00121BD9">
        <w:rPr>
          <w:lang w:val="it-IT"/>
        </w:rPr>
        <w:t xml:space="preserve"> lista </w:t>
      </w:r>
      <w:proofErr w:type="spellStart"/>
      <w:proofErr w:type="gramStart"/>
      <w:r w:rsidRPr="00121BD9">
        <w:rPr>
          <w:lang w:val="it-IT"/>
        </w:rPr>
        <w:t>ne</w:t>
      </w:r>
      <w:proofErr w:type="spellEnd"/>
      <w:proofErr w:type="gramEnd"/>
      <w:r w:rsidRPr="00121BD9">
        <w:rPr>
          <w:lang w:val="it-IT"/>
        </w:rPr>
        <w:t xml:space="preserve"> i dati del cliente.</w:t>
      </w:r>
    </w:p>
    <w:p w14:paraId="440568A0" w14:textId="77777777" w:rsidR="00121BD9" w:rsidRDefault="00000000" w:rsidP="00121BD9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 w:rsidRPr="00121BD9">
        <w:rPr>
          <w:lang w:val="it-IT"/>
        </w:rPr>
        <w:t>REALIZZAZIONE:</w:t>
      </w:r>
      <w:proofErr w:type="spellEnd"/>
    </w:p>
    <w:p w14:paraId="31F8CCEE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>Verifica se l'abbonamento di un cliente è ancora valido cercandolo tramite l'id cliente.</w:t>
      </w:r>
    </w:p>
    <w:p w14:paraId="7A9F24C5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>1 Scorre la lista dei clienti e restituisce:</w:t>
      </w:r>
    </w:p>
    <w:p w14:paraId="4EF38BC9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 xml:space="preserve">- 1 se </w:t>
      </w:r>
      <w:proofErr w:type="spellStart"/>
      <w:r w:rsidRPr="00121BD9">
        <w:rPr>
          <w:lang w:val="it-IT"/>
        </w:rPr>
        <w:t>giorni_abbonamenti</w:t>
      </w:r>
      <w:proofErr w:type="spellEnd"/>
      <w:r w:rsidRPr="00121BD9">
        <w:rPr>
          <w:lang w:val="it-IT"/>
        </w:rPr>
        <w:t xml:space="preserve"> &gt; 0;</w:t>
      </w:r>
    </w:p>
    <w:p w14:paraId="2FE9F5A0" w14:textId="77777777" w:rsidR="00121BD9" w:rsidRDefault="00000000" w:rsidP="00121BD9">
      <w:pPr>
        <w:pStyle w:val="Paragrafoelenco"/>
        <w:numPr>
          <w:ilvl w:val="1"/>
          <w:numId w:val="17"/>
        </w:numPr>
        <w:rPr>
          <w:lang w:val="it-IT"/>
        </w:rPr>
      </w:pPr>
      <w:r w:rsidRPr="00121BD9">
        <w:rPr>
          <w:lang w:val="it-IT"/>
        </w:rPr>
        <w:t xml:space="preserve">- 0 se </w:t>
      </w:r>
      <w:proofErr w:type="spellStart"/>
      <w:r w:rsidRPr="00121BD9">
        <w:rPr>
          <w:lang w:val="it-IT"/>
        </w:rPr>
        <w:t>giorni_abbonamento</w:t>
      </w:r>
      <w:proofErr w:type="spellEnd"/>
      <w:r w:rsidRPr="00121BD9">
        <w:rPr>
          <w:lang w:val="it-IT"/>
        </w:rPr>
        <w:t xml:space="preserve"> &lt;=0;</w:t>
      </w:r>
    </w:p>
    <w:p w14:paraId="3E318D82" w14:textId="687A1E51" w:rsidR="00B567FF" w:rsidRPr="00121BD9" w:rsidRDefault="00000000" w:rsidP="00121BD9">
      <w:pPr>
        <w:pStyle w:val="Paragrafoelenco"/>
        <w:numPr>
          <w:ilvl w:val="0"/>
          <w:numId w:val="17"/>
        </w:numPr>
        <w:rPr>
          <w:lang w:val="it-IT"/>
        </w:rPr>
      </w:pPr>
      <w:r w:rsidRPr="00121BD9">
        <w:rPr>
          <w:lang w:val="it-IT"/>
        </w:rPr>
        <w:t>CODICE:</w:t>
      </w:r>
    </w:p>
    <w:p w14:paraId="0E0E77D1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verificaValiditaAbbonamento</w:t>
      </w:r>
      <w:proofErr w:type="spellEnd"/>
      <w:r w:rsidRPr="00A2105D">
        <w:rPr>
          <w:lang w:val="it-IT"/>
        </w:rPr>
        <w:t>(</w:t>
      </w:r>
      <w:proofErr w:type="spellStart"/>
      <w:proofErr w:type="gramEnd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>) {</w:t>
      </w:r>
    </w:p>
    <w:p w14:paraId="5C173A4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Cliente*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>;</w:t>
      </w:r>
    </w:p>
    <w:p w14:paraId="0222CBB3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while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) {</w:t>
      </w:r>
    </w:p>
    <w:p w14:paraId="0BED3DB7" w14:textId="77777777" w:rsidR="00B567FF" w:rsidRDefault="00000000">
      <w:r>
        <w:t>if (</w:t>
      </w:r>
      <w:proofErr w:type="spellStart"/>
      <w:r>
        <w:t>curr</w:t>
      </w:r>
      <w:proofErr w:type="spellEnd"/>
      <w:r>
        <w:t xml:space="preserve">-&gt;id == </w:t>
      </w:r>
      <w:proofErr w:type="spellStart"/>
      <w:r>
        <w:t>id_cliente</w:t>
      </w:r>
      <w:proofErr w:type="spellEnd"/>
      <w:r>
        <w:t>)</w:t>
      </w:r>
    </w:p>
    <w:p w14:paraId="276544FD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giorni_abbonamento</w:t>
      </w:r>
      <w:proofErr w:type="spellEnd"/>
      <w:r w:rsidRPr="00A2105D">
        <w:rPr>
          <w:lang w:val="it-IT"/>
        </w:rPr>
        <w:t xml:space="preserve"> &gt; 0;</w:t>
      </w:r>
    </w:p>
    <w:p w14:paraId="73146E85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>;</w:t>
      </w:r>
    </w:p>
    <w:p w14:paraId="71E0E65A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lastRenderedPageBreak/>
        <w:t>}</w:t>
      </w:r>
    </w:p>
    <w:p w14:paraId="5BF200DB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0;</w:t>
      </w:r>
    </w:p>
    <w:p w14:paraId="6E17BCA1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01C8C713" w14:textId="77777777" w:rsidR="00121BD9" w:rsidRDefault="00121BD9">
      <w:pPr>
        <w:rPr>
          <w:lang w:val="it-IT"/>
        </w:rPr>
      </w:pPr>
    </w:p>
    <w:p w14:paraId="5B997912" w14:textId="77777777" w:rsidR="00121BD9" w:rsidRDefault="00121BD9">
      <w:pPr>
        <w:rPr>
          <w:lang w:val="it-IT"/>
        </w:rPr>
      </w:pPr>
    </w:p>
    <w:p w14:paraId="037FA57F" w14:textId="77777777" w:rsidR="00121BD9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stampaListaClienti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5B9BA5EB" w14:textId="77777777" w:rsidR="00121BD9" w:rsidRDefault="00000000" w:rsidP="00121BD9">
      <w:pPr>
        <w:pStyle w:val="Paragrafoelenco"/>
        <w:numPr>
          <w:ilvl w:val="0"/>
          <w:numId w:val="18"/>
        </w:numPr>
        <w:rPr>
          <w:lang w:val="it-IT"/>
        </w:rPr>
      </w:pPr>
      <w:r w:rsidRPr="00121BD9">
        <w:rPr>
          <w:lang w:val="it-IT"/>
        </w:rPr>
        <w:t xml:space="preserve">SPECIFICA SINTATTICA: </w:t>
      </w:r>
      <w:proofErr w:type="spellStart"/>
      <w:r w:rsidRPr="00121BD9">
        <w:rPr>
          <w:lang w:val="it-IT"/>
        </w:rPr>
        <w:t>void</w:t>
      </w:r>
      <w:proofErr w:type="spellEnd"/>
      <w:r w:rsidRPr="00121BD9">
        <w:rPr>
          <w:lang w:val="it-IT"/>
        </w:rPr>
        <w:t xml:space="preserve"> </w:t>
      </w:r>
      <w:proofErr w:type="spellStart"/>
      <w:proofErr w:type="gramStart"/>
      <w:r w:rsidRPr="00121BD9">
        <w:rPr>
          <w:lang w:val="it-IT"/>
        </w:rPr>
        <w:t>stampaListaClienti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>)</w:t>
      </w:r>
    </w:p>
    <w:p w14:paraId="6A40224F" w14:textId="77777777" w:rsidR="00121BD9" w:rsidRDefault="00000000" w:rsidP="00121BD9">
      <w:pPr>
        <w:pStyle w:val="Paragrafoelenco"/>
        <w:numPr>
          <w:ilvl w:val="0"/>
          <w:numId w:val="18"/>
        </w:numPr>
        <w:rPr>
          <w:lang w:val="it-IT"/>
        </w:rPr>
      </w:pPr>
      <w:r w:rsidRPr="00121BD9">
        <w:rPr>
          <w:lang w:val="it-IT"/>
        </w:rPr>
        <w:t xml:space="preserve">TIPI: </w:t>
      </w:r>
      <w:proofErr w:type="spellStart"/>
      <w:r w:rsidRPr="00121BD9">
        <w:rPr>
          <w:lang w:val="it-IT"/>
        </w:rPr>
        <w:t>void</w:t>
      </w:r>
      <w:proofErr w:type="spellEnd"/>
    </w:p>
    <w:p w14:paraId="1B7F4E10" w14:textId="77777777" w:rsidR="00121BD9" w:rsidRDefault="00000000" w:rsidP="00121BD9">
      <w:pPr>
        <w:pStyle w:val="Paragrafoelenco"/>
        <w:numPr>
          <w:ilvl w:val="0"/>
          <w:numId w:val="18"/>
        </w:numPr>
        <w:rPr>
          <w:lang w:val="it-IT"/>
        </w:rPr>
      </w:pPr>
      <w:r w:rsidRPr="00121BD9">
        <w:rPr>
          <w:lang w:val="it-IT"/>
        </w:rPr>
        <w:t xml:space="preserve">SPECIFICA SEMANTICA: </w:t>
      </w:r>
      <w:proofErr w:type="spellStart"/>
      <w:proofErr w:type="gramStart"/>
      <w:r w:rsidRPr="00121BD9">
        <w:rPr>
          <w:lang w:val="it-IT"/>
        </w:rPr>
        <w:t>stampaListaClienti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 xml:space="preserve">) -&gt; </w:t>
      </w:r>
      <w:proofErr w:type="spellStart"/>
      <w:r w:rsidRPr="00121BD9">
        <w:rPr>
          <w:lang w:val="it-IT"/>
        </w:rPr>
        <w:t>void</w:t>
      </w:r>
      <w:proofErr w:type="spellEnd"/>
    </w:p>
    <w:p w14:paraId="6168EE6C" w14:textId="77777777" w:rsidR="00121BD9" w:rsidRDefault="00000000" w:rsidP="00121BD9">
      <w:pPr>
        <w:pStyle w:val="Paragrafoelenco"/>
        <w:numPr>
          <w:ilvl w:val="0"/>
          <w:numId w:val="18"/>
        </w:numPr>
        <w:rPr>
          <w:lang w:val="it-IT"/>
        </w:rPr>
      </w:pPr>
      <w:r w:rsidRPr="00121BD9">
        <w:rPr>
          <w:lang w:val="it-IT"/>
        </w:rPr>
        <w:t>Pre-condizioni:</w:t>
      </w:r>
    </w:p>
    <w:p w14:paraId="66634BD3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>-</w:t>
      </w:r>
      <w:proofErr w:type="spellStart"/>
      <w:r w:rsidRPr="00121BD9">
        <w:rPr>
          <w:lang w:val="it-IT"/>
        </w:rPr>
        <w:t>testa_clienti</w:t>
      </w:r>
      <w:proofErr w:type="spellEnd"/>
      <w:r w:rsidRPr="00121BD9">
        <w:rPr>
          <w:lang w:val="it-IT"/>
        </w:rPr>
        <w:t xml:space="preserve"> deve essere un puntatore valido;</w:t>
      </w:r>
    </w:p>
    <w:p w14:paraId="0D642AAC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>- I campi dei clienti devono essere validi.</w:t>
      </w:r>
    </w:p>
    <w:p w14:paraId="46B39ABC" w14:textId="77777777" w:rsidR="00121BD9" w:rsidRDefault="00000000" w:rsidP="00121BD9">
      <w:pPr>
        <w:pStyle w:val="Paragrafoelenco"/>
        <w:numPr>
          <w:ilvl w:val="0"/>
          <w:numId w:val="18"/>
        </w:numPr>
        <w:rPr>
          <w:lang w:val="it-IT"/>
        </w:rPr>
      </w:pPr>
      <w:r w:rsidRPr="00121BD9">
        <w:rPr>
          <w:lang w:val="it-IT"/>
        </w:rPr>
        <w:t>Post-condizioni:</w:t>
      </w:r>
    </w:p>
    <w:p w14:paraId="04BCC9DF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>- Se la lista è vuota stampa un messaggio e non modifica la lista;</w:t>
      </w:r>
    </w:p>
    <w:p w14:paraId="4D68C704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>- Se la lista contiene dei clienti ne stampa i dati e non modifica la lista.</w:t>
      </w:r>
    </w:p>
    <w:p w14:paraId="490913B6" w14:textId="77777777" w:rsidR="00121BD9" w:rsidRDefault="00000000" w:rsidP="00121BD9">
      <w:pPr>
        <w:pStyle w:val="Paragrafoelenco"/>
        <w:numPr>
          <w:ilvl w:val="0"/>
          <w:numId w:val="18"/>
        </w:numPr>
        <w:rPr>
          <w:lang w:val="it-IT"/>
        </w:rPr>
      </w:pPr>
      <w:r w:rsidRPr="00121BD9">
        <w:rPr>
          <w:lang w:val="it-IT"/>
        </w:rPr>
        <w:t>REALIZZAZIONE</w:t>
      </w:r>
    </w:p>
    <w:p w14:paraId="5EEB2832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>1 Verifica se la lista è vuota, se lo è stampa un messaggio d'errore</w:t>
      </w:r>
    </w:p>
    <w:p w14:paraId="154CC967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>2 Scorre tutta la lista dei clienti e stampa una lista formattata di tutti i clienti registrati, mostrando per ciascun cliente:</w:t>
      </w:r>
    </w:p>
    <w:p w14:paraId="6A48313F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>- Id;</w:t>
      </w:r>
    </w:p>
    <w:p w14:paraId="358DA8E1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>- Nome;</w:t>
      </w:r>
    </w:p>
    <w:p w14:paraId="32CFB039" w14:textId="77777777" w:rsidR="00121BD9" w:rsidRDefault="00000000" w:rsidP="00121BD9">
      <w:pPr>
        <w:pStyle w:val="Paragrafoelenco"/>
        <w:numPr>
          <w:ilvl w:val="1"/>
          <w:numId w:val="18"/>
        </w:numPr>
        <w:rPr>
          <w:lang w:val="it-IT"/>
        </w:rPr>
      </w:pPr>
      <w:r w:rsidRPr="00121BD9">
        <w:rPr>
          <w:lang w:val="it-IT"/>
        </w:rPr>
        <w:t xml:space="preserve">- </w:t>
      </w:r>
      <w:proofErr w:type="spellStart"/>
      <w:proofErr w:type="gramStart"/>
      <w:r w:rsidRPr="00121BD9">
        <w:rPr>
          <w:lang w:val="it-IT"/>
        </w:rPr>
        <w:t>Cognome;</w:t>
      </w:r>
      <w:r w:rsidR="00121BD9">
        <w:rPr>
          <w:lang w:val="it-IT"/>
        </w:rPr>
        <w:t>ù</w:t>
      </w:r>
      <w:proofErr w:type="spellEnd"/>
      <w:proofErr w:type="gramEnd"/>
    </w:p>
    <w:p w14:paraId="6B4DDBA3" w14:textId="6393A938" w:rsidR="00B567FF" w:rsidRPr="00121BD9" w:rsidRDefault="00000000" w:rsidP="00121BD9">
      <w:pPr>
        <w:pStyle w:val="Paragrafoelenco"/>
        <w:numPr>
          <w:ilvl w:val="0"/>
          <w:numId w:val="18"/>
        </w:numPr>
        <w:rPr>
          <w:lang w:val="it-IT"/>
        </w:rPr>
      </w:pPr>
      <w:r w:rsidRPr="00121BD9">
        <w:rPr>
          <w:lang w:val="it-IT"/>
        </w:rPr>
        <w:t>CODICE:</w:t>
      </w:r>
    </w:p>
    <w:p w14:paraId="24EFE6C4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stampaListaClienti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2274AC1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Cliente* corrente = </w:t>
      </w: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>;</w:t>
      </w:r>
    </w:p>
    <w:p w14:paraId="70F9F139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"\n--- LISTA COMPLETA CLIENTI ---\n");</w:t>
      </w:r>
    </w:p>
    <w:p w14:paraId="3FA80ADF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(!corrente</w:t>
      </w:r>
      <w:proofErr w:type="gramEnd"/>
      <w:r w:rsidRPr="00A2105D">
        <w:rPr>
          <w:lang w:val="it-IT"/>
        </w:rPr>
        <w:t>) {</w:t>
      </w:r>
    </w:p>
    <w:p w14:paraId="2CB5EDE5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"Nessun cliente registrato.\n");</w:t>
      </w:r>
    </w:p>
    <w:p w14:paraId="5A743EB6" w14:textId="77777777" w:rsidR="00B567FF" w:rsidRDefault="00000000">
      <w:proofErr w:type="gramStart"/>
      <w:r>
        <w:t>return;</w:t>
      </w:r>
      <w:proofErr w:type="gramEnd"/>
    </w:p>
    <w:p w14:paraId="3896A1C3" w14:textId="77777777" w:rsidR="00B567FF" w:rsidRDefault="00000000">
      <w:r>
        <w:t>}</w:t>
      </w:r>
    </w:p>
    <w:p w14:paraId="05C880EC" w14:textId="77777777" w:rsidR="00B567FF" w:rsidRDefault="00000000">
      <w:r>
        <w:t>printf("%-5s %-20s %-20s\n", "ID", "NOME", "COGNOME");</w:t>
      </w:r>
    </w:p>
    <w:p w14:paraId="7806915B" w14:textId="77777777" w:rsidR="00B567FF" w:rsidRDefault="00000000">
      <w:r>
        <w:t>printf("----------------------------------------\n");</w:t>
      </w:r>
    </w:p>
    <w:p w14:paraId="2F035608" w14:textId="77777777" w:rsidR="00B567FF" w:rsidRDefault="00000000">
      <w:r>
        <w:lastRenderedPageBreak/>
        <w:t>while (corrente) {</w:t>
      </w:r>
    </w:p>
    <w:p w14:paraId="2E08420E" w14:textId="77777777" w:rsidR="00B567FF" w:rsidRDefault="00000000">
      <w:r>
        <w:t>printf("%-5d %-20s %-20s\n",</w:t>
      </w:r>
    </w:p>
    <w:p w14:paraId="0DDAE210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corrente-&gt;id, corrente-&gt;nome, corrente-&gt;cognome);</w:t>
      </w:r>
    </w:p>
    <w:p w14:paraId="211F448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corrente = corrente-&gt;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>;</w:t>
      </w:r>
    </w:p>
    <w:p w14:paraId="479491C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29AA96D4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7E3FAC8A" w14:textId="77777777" w:rsidR="00121BD9" w:rsidRDefault="00121BD9">
      <w:pPr>
        <w:rPr>
          <w:lang w:val="it-IT"/>
        </w:rPr>
      </w:pPr>
    </w:p>
    <w:p w14:paraId="0DD187CF" w14:textId="77777777" w:rsidR="00121BD9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liberaClienti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064FA644" w14:textId="77777777" w:rsidR="00121BD9" w:rsidRDefault="00000000" w:rsidP="00121BD9">
      <w:pPr>
        <w:pStyle w:val="Paragrafoelenco"/>
        <w:numPr>
          <w:ilvl w:val="0"/>
          <w:numId w:val="19"/>
        </w:numPr>
        <w:rPr>
          <w:lang w:val="it-IT"/>
        </w:rPr>
      </w:pPr>
      <w:r w:rsidRPr="00121BD9">
        <w:rPr>
          <w:lang w:val="it-IT"/>
        </w:rPr>
        <w:t xml:space="preserve">SPECIFICA SINTATTICA: </w:t>
      </w:r>
      <w:proofErr w:type="spellStart"/>
      <w:r w:rsidRPr="00121BD9">
        <w:rPr>
          <w:lang w:val="it-IT"/>
        </w:rPr>
        <w:t>void</w:t>
      </w:r>
      <w:proofErr w:type="spellEnd"/>
      <w:r w:rsidRPr="00121BD9">
        <w:rPr>
          <w:lang w:val="it-IT"/>
        </w:rPr>
        <w:t xml:space="preserve"> </w:t>
      </w:r>
      <w:proofErr w:type="spellStart"/>
      <w:proofErr w:type="gramStart"/>
      <w:r w:rsidRPr="00121BD9">
        <w:rPr>
          <w:lang w:val="it-IT"/>
        </w:rPr>
        <w:t>liberaClienti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>)</w:t>
      </w:r>
    </w:p>
    <w:p w14:paraId="2AFD1E17" w14:textId="77777777" w:rsidR="00121BD9" w:rsidRDefault="00000000" w:rsidP="00121BD9">
      <w:pPr>
        <w:pStyle w:val="Paragrafoelenco"/>
        <w:numPr>
          <w:ilvl w:val="0"/>
          <w:numId w:val="19"/>
        </w:numPr>
        <w:rPr>
          <w:lang w:val="it-IT"/>
        </w:rPr>
      </w:pPr>
      <w:r w:rsidRPr="00121BD9">
        <w:rPr>
          <w:lang w:val="it-IT"/>
        </w:rPr>
        <w:t xml:space="preserve">TIPI: </w:t>
      </w:r>
      <w:proofErr w:type="spellStart"/>
      <w:r w:rsidRPr="00121BD9">
        <w:rPr>
          <w:lang w:val="it-IT"/>
        </w:rPr>
        <w:t>void</w:t>
      </w:r>
      <w:proofErr w:type="spellEnd"/>
    </w:p>
    <w:p w14:paraId="37B24019" w14:textId="77777777" w:rsidR="00121BD9" w:rsidRDefault="00000000" w:rsidP="00121BD9">
      <w:pPr>
        <w:pStyle w:val="Paragrafoelenco"/>
        <w:numPr>
          <w:ilvl w:val="0"/>
          <w:numId w:val="19"/>
        </w:numPr>
        <w:rPr>
          <w:lang w:val="it-IT"/>
        </w:rPr>
      </w:pPr>
      <w:r w:rsidRPr="00121BD9">
        <w:rPr>
          <w:lang w:val="it-IT"/>
        </w:rPr>
        <w:t xml:space="preserve">SPECIFICA SEMANTICA: </w:t>
      </w:r>
      <w:proofErr w:type="spellStart"/>
      <w:proofErr w:type="gramStart"/>
      <w:r w:rsidRPr="00121BD9">
        <w:rPr>
          <w:lang w:val="it-IT"/>
        </w:rPr>
        <w:t>liberaCLieenti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 xml:space="preserve">) -&gt; </w:t>
      </w:r>
      <w:proofErr w:type="spellStart"/>
      <w:r w:rsidRPr="00121BD9">
        <w:rPr>
          <w:lang w:val="it-IT"/>
        </w:rPr>
        <w:t>void</w:t>
      </w:r>
      <w:proofErr w:type="spellEnd"/>
    </w:p>
    <w:p w14:paraId="614B1490" w14:textId="77777777" w:rsidR="00121BD9" w:rsidRDefault="00000000" w:rsidP="00121BD9">
      <w:pPr>
        <w:pStyle w:val="Paragrafoelenco"/>
        <w:numPr>
          <w:ilvl w:val="0"/>
          <w:numId w:val="19"/>
        </w:numPr>
        <w:rPr>
          <w:lang w:val="it-IT"/>
        </w:rPr>
      </w:pPr>
      <w:r w:rsidRPr="00121BD9">
        <w:rPr>
          <w:lang w:val="it-IT"/>
        </w:rPr>
        <w:t>Pre-condizioni:</w:t>
      </w:r>
    </w:p>
    <w:p w14:paraId="44903ED6" w14:textId="77777777" w:rsidR="00121BD9" w:rsidRDefault="00000000" w:rsidP="00121BD9">
      <w:pPr>
        <w:pStyle w:val="Paragrafoelenco"/>
        <w:numPr>
          <w:ilvl w:val="1"/>
          <w:numId w:val="19"/>
        </w:numPr>
        <w:rPr>
          <w:lang w:val="it-IT"/>
        </w:rPr>
      </w:pPr>
      <w:r w:rsidRPr="00121BD9">
        <w:rPr>
          <w:lang w:val="it-IT"/>
        </w:rPr>
        <w:t xml:space="preserve">- </w:t>
      </w:r>
      <w:proofErr w:type="spellStart"/>
      <w:r w:rsidRPr="00121BD9">
        <w:rPr>
          <w:lang w:val="it-IT"/>
        </w:rPr>
        <w:t>testa_clienti</w:t>
      </w:r>
      <w:proofErr w:type="spellEnd"/>
      <w:r w:rsidRPr="00121BD9">
        <w:rPr>
          <w:lang w:val="it-IT"/>
        </w:rPr>
        <w:t xml:space="preserve"> deve essere un puntatore valido;</w:t>
      </w:r>
    </w:p>
    <w:p w14:paraId="0D1A99C2" w14:textId="77777777" w:rsidR="00121BD9" w:rsidRDefault="00000000" w:rsidP="00121BD9">
      <w:pPr>
        <w:pStyle w:val="Paragrafoelenco"/>
        <w:numPr>
          <w:ilvl w:val="0"/>
          <w:numId w:val="19"/>
        </w:numPr>
        <w:rPr>
          <w:lang w:val="it-IT"/>
        </w:rPr>
      </w:pPr>
      <w:r w:rsidRPr="00121BD9">
        <w:rPr>
          <w:lang w:val="it-IT"/>
        </w:rPr>
        <w:t>Post-condizioni:</w:t>
      </w:r>
    </w:p>
    <w:p w14:paraId="5F6CC708" w14:textId="77777777" w:rsidR="00121BD9" w:rsidRDefault="00000000" w:rsidP="00121BD9">
      <w:pPr>
        <w:pStyle w:val="Paragrafoelenco"/>
        <w:numPr>
          <w:ilvl w:val="1"/>
          <w:numId w:val="19"/>
        </w:numPr>
        <w:rPr>
          <w:lang w:val="it-IT"/>
        </w:rPr>
      </w:pPr>
      <w:r w:rsidRPr="00121BD9">
        <w:rPr>
          <w:lang w:val="it-IT"/>
        </w:rPr>
        <w:t>- Tutta la memoria inerente ai nodi è stata deallocata;</w:t>
      </w:r>
    </w:p>
    <w:p w14:paraId="6520C8AC" w14:textId="77777777" w:rsidR="00121BD9" w:rsidRDefault="00000000" w:rsidP="00121BD9">
      <w:pPr>
        <w:pStyle w:val="Paragrafoelenco"/>
        <w:numPr>
          <w:ilvl w:val="1"/>
          <w:numId w:val="19"/>
        </w:numPr>
        <w:rPr>
          <w:lang w:val="it-IT"/>
        </w:rPr>
      </w:pPr>
      <w:r w:rsidRPr="00121BD9">
        <w:rPr>
          <w:lang w:val="it-IT"/>
        </w:rPr>
        <w:t xml:space="preserve">- </w:t>
      </w:r>
      <w:proofErr w:type="spellStart"/>
      <w:r w:rsidRPr="00121BD9">
        <w:rPr>
          <w:lang w:val="it-IT"/>
        </w:rPr>
        <w:t>testa_clienti</w:t>
      </w:r>
      <w:proofErr w:type="spellEnd"/>
      <w:r w:rsidRPr="00121BD9">
        <w:rPr>
          <w:lang w:val="it-IT"/>
        </w:rPr>
        <w:t xml:space="preserve"> è impostata a </w:t>
      </w:r>
      <w:proofErr w:type="spellStart"/>
      <w:r w:rsidRPr="00121BD9">
        <w:rPr>
          <w:lang w:val="it-IT"/>
        </w:rPr>
        <w:t>Null</w:t>
      </w:r>
      <w:proofErr w:type="spellEnd"/>
      <w:r w:rsidRPr="00121BD9">
        <w:rPr>
          <w:lang w:val="it-IT"/>
        </w:rPr>
        <w:t>;</w:t>
      </w:r>
    </w:p>
    <w:p w14:paraId="3DB40338" w14:textId="77777777" w:rsidR="00121BD9" w:rsidRDefault="00000000" w:rsidP="00121BD9">
      <w:pPr>
        <w:pStyle w:val="Paragrafoelenco"/>
        <w:numPr>
          <w:ilvl w:val="1"/>
          <w:numId w:val="19"/>
        </w:numPr>
        <w:rPr>
          <w:lang w:val="it-IT"/>
        </w:rPr>
      </w:pPr>
      <w:r w:rsidRPr="00121BD9">
        <w:rPr>
          <w:lang w:val="it-IT"/>
        </w:rPr>
        <w:t>- la funzione non restituisce nessun valore ma modifica lo stato della lista.</w:t>
      </w:r>
    </w:p>
    <w:p w14:paraId="65A755D3" w14:textId="77777777" w:rsidR="00121BD9" w:rsidRDefault="00000000" w:rsidP="00121BD9">
      <w:pPr>
        <w:pStyle w:val="Paragrafoelenco"/>
        <w:numPr>
          <w:ilvl w:val="0"/>
          <w:numId w:val="19"/>
        </w:numPr>
        <w:rPr>
          <w:lang w:val="it-IT"/>
        </w:rPr>
      </w:pPr>
      <w:r w:rsidRPr="00121BD9">
        <w:rPr>
          <w:lang w:val="it-IT"/>
        </w:rPr>
        <w:t>REALIZZAZIONE:</w:t>
      </w:r>
    </w:p>
    <w:p w14:paraId="3011F538" w14:textId="77777777" w:rsidR="00121BD9" w:rsidRDefault="00000000" w:rsidP="00121BD9">
      <w:pPr>
        <w:pStyle w:val="Paragrafoelenco"/>
        <w:numPr>
          <w:ilvl w:val="1"/>
          <w:numId w:val="19"/>
        </w:numPr>
        <w:rPr>
          <w:lang w:val="it-IT"/>
        </w:rPr>
      </w:pPr>
      <w:r w:rsidRPr="00121BD9">
        <w:rPr>
          <w:lang w:val="it-IT"/>
        </w:rPr>
        <w:t xml:space="preserve">1 Parte dal puntatore </w:t>
      </w:r>
      <w:proofErr w:type="spellStart"/>
      <w:r w:rsidRPr="00121BD9">
        <w:rPr>
          <w:lang w:val="it-IT"/>
        </w:rPr>
        <w:t>testa_clienti</w:t>
      </w:r>
      <w:proofErr w:type="spellEnd"/>
      <w:r w:rsidRPr="00121BD9">
        <w:rPr>
          <w:lang w:val="it-IT"/>
        </w:rPr>
        <w:t xml:space="preserve">, usando un ciclo </w:t>
      </w:r>
      <w:proofErr w:type="spellStart"/>
      <w:r w:rsidRPr="00121BD9">
        <w:rPr>
          <w:lang w:val="it-IT"/>
        </w:rPr>
        <w:t>while</w:t>
      </w:r>
      <w:proofErr w:type="spellEnd"/>
      <w:r w:rsidRPr="00121BD9">
        <w:rPr>
          <w:lang w:val="it-IT"/>
        </w:rPr>
        <w:t xml:space="preserve"> scorre tutta la lista.</w:t>
      </w:r>
    </w:p>
    <w:p w14:paraId="40E5C8BD" w14:textId="77777777" w:rsidR="00121BD9" w:rsidRDefault="00000000" w:rsidP="00121BD9">
      <w:pPr>
        <w:pStyle w:val="Paragrafoelenco"/>
        <w:numPr>
          <w:ilvl w:val="1"/>
          <w:numId w:val="19"/>
        </w:numPr>
        <w:rPr>
          <w:lang w:val="it-IT"/>
        </w:rPr>
      </w:pPr>
      <w:r w:rsidRPr="00121BD9">
        <w:rPr>
          <w:lang w:val="it-IT"/>
        </w:rPr>
        <w:t xml:space="preserve">2 Libera tutta la memoria allocata per la lista dei clienti e imposta </w:t>
      </w:r>
      <w:proofErr w:type="spellStart"/>
      <w:r w:rsidRPr="00121BD9">
        <w:rPr>
          <w:lang w:val="it-IT"/>
        </w:rPr>
        <w:t>testa_clienti</w:t>
      </w:r>
      <w:proofErr w:type="spellEnd"/>
      <w:r w:rsidRPr="00121BD9">
        <w:rPr>
          <w:lang w:val="it-IT"/>
        </w:rPr>
        <w:t xml:space="preserve"> a </w:t>
      </w:r>
      <w:proofErr w:type="spellStart"/>
      <w:r w:rsidRPr="00121BD9">
        <w:rPr>
          <w:lang w:val="it-IT"/>
        </w:rPr>
        <w:t>Null</w:t>
      </w:r>
      <w:proofErr w:type="spellEnd"/>
      <w:r w:rsidRPr="00121BD9">
        <w:rPr>
          <w:lang w:val="it-IT"/>
        </w:rPr>
        <w:t xml:space="preserve"> per indicare che la lista è vuota.</w:t>
      </w:r>
    </w:p>
    <w:p w14:paraId="087394C2" w14:textId="658F2E08" w:rsidR="00B567FF" w:rsidRPr="00121BD9" w:rsidRDefault="00000000" w:rsidP="00121BD9">
      <w:pPr>
        <w:pStyle w:val="Paragrafoelenco"/>
        <w:numPr>
          <w:ilvl w:val="0"/>
          <w:numId w:val="19"/>
        </w:numPr>
        <w:rPr>
          <w:lang w:val="it-IT"/>
        </w:rPr>
      </w:pPr>
      <w:r w:rsidRPr="00121BD9">
        <w:rPr>
          <w:lang w:val="it-IT"/>
        </w:rPr>
        <w:t>CODICE:</w:t>
      </w:r>
    </w:p>
    <w:p w14:paraId="551E88E7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liberaClienti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0F76E920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Cliente*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>;</w:t>
      </w:r>
    </w:p>
    <w:p w14:paraId="5FDA36FB" w14:textId="77777777" w:rsidR="00B567FF" w:rsidRDefault="00000000">
      <w:r>
        <w:t>while (</w:t>
      </w:r>
      <w:proofErr w:type="spellStart"/>
      <w:proofErr w:type="gramStart"/>
      <w:r>
        <w:t>curr</w:t>
      </w:r>
      <w:proofErr w:type="spellEnd"/>
      <w:r>
        <w:t>) {</w:t>
      </w:r>
      <w:proofErr w:type="gramEnd"/>
    </w:p>
    <w:p w14:paraId="517C2A87" w14:textId="77777777" w:rsidR="00B567FF" w:rsidRDefault="00000000">
      <w:r>
        <w:t>Cliente* temp = curr;</w:t>
      </w:r>
    </w:p>
    <w:p w14:paraId="237853BD" w14:textId="77777777" w:rsidR="00B567FF" w:rsidRDefault="00000000">
      <w:r>
        <w:t>curr = curr-&gt;next;</w:t>
      </w:r>
    </w:p>
    <w:p w14:paraId="5A313334" w14:textId="77777777" w:rsidR="00B567FF" w:rsidRDefault="00000000">
      <w:r>
        <w:t>free(temp);</w:t>
      </w:r>
    </w:p>
    <w:p w14:paraId="2C863EEA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35285580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 xml:space="preserve"> = NULL;</w:t>
      </w:r>
    </w:p>
    <w:p w14:paraId="2267622A" w14:textId="5323144C" w:rsidR="00B567FF" w:rsidRPr="00A2105D" w:rsidRDefault="00000000">
      <w:pPr>
        <w:rPr>
          <w:lang w:val="it-IT"/>
        </w:rPr>
      </w:pPr>
      <w:r w:rsidRPr="00A2105D">
        <w:rPr>
          <w:lang w:val="it-IT"/>
        </w:rPr>
        <w:lastRenderedPageBreak/>
        <w:t>}</w:t>
      </w:r>
    </w:p>
    <w:p w14:paraId="380CAD2D" w14:textId="585841AC" w:rsidR="00B567FF" w:rsidRPr="005B6BD6" w:rsidRDefault="00E735B3">
      <w:pPr>
        <w:rPr>
          <w:b/>
          <w:bCs/>
          <w:i/>
          <w:iCs/>
          <w:color w:val="EE0000"/>
          <w:sz w:val="24"/>
          <w:szCs w:val="24"/>
          <w:lang w:val="it-IT"/>
        </w:rPr>
      </w:pPr>
      <w:r w:rsidRPr="005B6BD6">
        <w:rPr>
          <w:b/>
          <w:bCs/>
          <w:i/>
          <w:iCs/>
          <w:color w:val="EE0000"/>
          <w:lang w:val="it-IT"/>
        </w:rPr>
        <w:t>Modulo</w:t>
      </w:r>
      <w:r w:rsidRPr="005B6BD6">
        <w:rPr>
          <w:b/>
          <w:bCs/>
          <w:i/>
          <w:iCs/>
          <w:color w:val="EE0000"/>
          <w:sz w:val="24"/>
          <w:szCs w:val="24"/>
          <w:lang w:val="it-IT"/>
        </w:rPr>
        <w:t xml:space="preserve">: </w:t>
      </w:r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Lezioni (`</w:t>
      </w:r>
      <w:proofErr w:type="spellStart"/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lezioni.h</w:t>
      </w:r>
      <w:proofErr w:type="spellEnd"/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/c`)</w:t>
      </w:r>
    </w:p>
    <w:p w14:paraId="6822E171" w14:textId="77777777" w:rsidR="00121BD9" w:rsidRPr="005B6BD6" w:rsidRDefault="00000000" w:rsidP="00121BD9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inizializzaLezioni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06F40C05" w14:textId="77777777" w:rsidR="00121BD9" w:rsidRDefault="00000000" w:rsidP="00121BD9">
      <w:pPr>
        <w:pStyle w:val="Paragrafoelenco"/>
        <w:numPr>
          <w:ilvl w:val="0"/>
          <w:numId w:val="20"/>
        </w:numPr>
        <w:rPr>
          <w:lang w:val="it-IT"/>
        </w:rPr>
      </w:pPr>
      <w:r w:rsidRPr="00121BD9">
        <w:rPr>
          <w:lang w:val="it-IT"/>
        </w:rPr>
        <w:t xml:space="preserve">SPECIFICA SINTATTICA: </w:t>
      </w:r>
      <w:proofErr w:type="spellStart"/>
      <w:r w:rsidRPr="00121BD9">
        <w:rPr>
          <w:lang w:val="it-IT"/>
        </w:rPr>
        <w:t>void</w:t>
      </w:r>
      <w:proofErr w:type="spellEnd"/>
      <w:r w:rsidRPr="00121BD9">
        <w:rPr>
          <w:lang w:val="it-IT"/>
        </w:rPr>
        <w:t xml:space="preserve"> </w:t>
      </w:r>
      <w:proofErr w:type="spellStart"/>
      <w:proofErr w:type="gramStart"/>
      <w:r w:rsidRPr="00121BD9">
        <w:rPr>
          <w:lang w:val="it-IT"/>
        </w:rPr>
        <w:t>inizializzaLezioni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>)</w:t>
      </w:r>
    </w:p>
    <w:p w14:paraId="4F28E468" w14:textId="77777777" w:rsidR="00121BD9" w:rsidRDefault="00000000" w:rsidP="00121BD9">
      <w:pPr>
        <w:pStyle w:val="Paragrafoelenco"/>
        <w:numPr>
          <w:ilvl w:val="0"/>
          <w:numId w:val="20"/>
        </w:numPr>
        <w:rPr>
          <w:lang w:val="it-IT"/>
        </w:rPr>
      </w:pPr>
      <w:r w:rsidRPr="00121BD9">
        <w:rPr>
          <w:lang w:val="it-IT"/>
        </w:rPr>
        <w:t>TIPI: Void.</w:t>
      </w:r>
    </w:p>
    <w:p w14:paraId="43179BB5" w14:textId="77777777" w:rsidR="00121BD9" w:rsidRDefault="00000000" w:rsidP="00121BD9">
      <w:pPr>
        <w:pStyle w:val="Paragrafoelenco"/>
        <w:numPr>
          <w:ilvl w:val="0"/>
          <w:numId w:val="20"/>
        </w:numPr>
        <w:rPr>
          <w:lang w:val="it-IT"/>
        </w:rPr>
      </w:pPr>
      <w:r w:rsidRPr="00121BD9">
        <w:rPr>
          <w:lang w:val="it-IT"/>
        </w:rPr>
        <w:t xml:space="preserve">SPECIFICA SEMANTICA: </w:t>
      </w:r>
      <w:proofErr w:type="spellStart"/>
      <w:proofErr w:type="gramStart"/>
      <w:r w:rsidRPr="00121BD9">
        <w:rPr>
          <w:lang w:val="it-IT"/>
        </w:rPr>
        <w:t>inizializzaLezioni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>)</w:t>
      </w:r>
      <w:r>
        <w:t></w:t>
      </w:r>
      <w:proofErr w:type="spellStart"/>
      <w:r w:rsidRPr="00121BD9">
        <w:rPr>
          <w:lang w:val="it-IT"/>
        </w:rPr>
        <w:t>void;</w:t>
      </w:r>
      <w:proofErr w:type="spellEnd"/>
    </w:p>
    <w:p w14:paraId="52CB42F5" w14:textId="77777777" w:rsidR="00121BD9" w:rsidRDefault="00000000" w:rsidP="00121BD9">
      <w:pPr>
        <w:pStyle w:val="Paragrafoelenco"/>
        <w:numPr>
          <w:ilvl w:val="0"/>
          <w:numId w:val="20"/>
        </w:numPr>
        <w:rPr>
          <w:lang w:val="it-IT"/>
        </w:rPr>
      </w:pPr>
      <w:r w:rsidRPr="00121BD9">
        <w:rPr>
          <w:lang w:val="it-IT"/>
        </w:rPr>
        <w:t>PRECONDIZIONI:</w:t>
      </w:r>
    </w:p>
    <w:p w14:paraId="45FFB0EF" w14:textId="77777777" w:rsidR="00121BD9" w:rsidRDefault="00000000" w:rsidP="00121BD9">
      <w:pPr>
        <w:pStyle w:val="Paragrafoelenco"/>
        <w:numPr>
          <w:ilvl w:val="1"/>
          <w:numId w:val="20"/>
        </w:numPr>
        <w:rPr>
          <w:lang w:val="it-IT"/>
        </w:rPr>
      </w:pPr>
      <w:r w:rsidRPr="00121BD9">
        <w:rPr>
          <w:lang w:val="it-IT"/>
        </w:rPr>
        <w:t>- Esiste la procedura “</w:t>
      </w:r>
      <w:proofErr w:type="spellStart"/>
      <w:proofErr w:type="gramStart"/>
      <w:r w:rsidRPr="00121BD9">
        <w:rPr>
          <w:lang w:val="it-IT"/>
        </w:rPr>
        <w:t>liberaLezione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>)”;</w:t>
      </w:r>
    </w:p>
    <w:p w14:paraId="7FEEF52D" w14:textId="77777777" w:rsidR="00121BD9" w:rsidRDefault="00000000" w:rsidP="00121BD9">
      <w:pPr>
        <w:pStyle w:val="Paragrafoelenco"/>
        <w:numPr>
          <w:ilvl w:val="1"/>
          <w:numId w:val="20"/>
        </w:numPr>
        <w:rPr>
          <w:lang w:val="it-IT"/>
        </w:rPr>
      </w:pPr>
      <w:r w:rsidRPr="00121BD9">
        <w:rPr>
          <w:lang w:val="it-IT"/>
        </w:rPr>
        <w:t>- Esistono e sono dichiarati i dati “</w:t>
      </w:r>
      <w:proofErr w:type="spellStart"/>
      <w:r w:rsidRPr="00121BD9">
        <w:rPr>
          <w:lang w:val="it-IT"/>
        </w:rPr>
        <w:t>testa_lezioni</w:t>
      </w:r>
      <w:proofErr w:type="spellEnd"/>
      <w:r w:rsidRPr="00121BD9">
        <w:rPr>
          <w:lang w:val="it-IT"/>
        </w:rPr>
        <w:t>” e “</w:t>
      </w:r>
      <w:proofErr w:type="spellStart"/>
      <w:r w:rsidRPr="00121BD9">
        <w:rPr>
          <w:lang w:val="it-IT"/>
        </w:rPr>
        <w:t>prossimo_id_lezione”.</w:t>
      </w:r>
      <w:proofErr w:type="spellEnd"/>
    </w:p>
    <w:p w14:paraId="591A8545" w14:textId="77777777" w:rsidR="00121BD9" w:rsidRDefault="00000000" w:rsidP="00121BD9">
      <w:pPr>
        <w:pStyle w:val="Paragrafoelenco"/>
        <w:numPr>
          <w:ilvl w:val="0"/>
          <w:numId w:val="20"/>
        </w:numPr>
        <w:rPr>
          <w:lang w:val="it-IT"/>
        </w:rPr>
      </w:pPr>
      <w:r w:rsidRPr="00121BD9">
        <w:rPr>
          <w:lang w:val="it-IT"/>
        </w:rPr>
        <w:t>POSTCONDIZIONI: Vengono inizializzati i dati “</w:t>
      </w:r>
      <w:proofErr w:type="spellStart"/>
      <w:r w:rsidRPr="00121BD9">
        <w:rPr>
          <w:lang w:val="it-IT"/>
        </w:rPr>
        <w:t>testa_lezioni</w:t>
      </w:r>
      <w:proofErr w:type="spellEnd"/>
      <w:r w:rsidRPr="00121BD9">
        <w:rPr>
          <w:lang w:val="it-IT"/>
        </w:rPr>
        <w:t>” e “</w:t>
      </w:r>
      <w:proofErr w:type="spellStart"/>
      <w:r w:rsidRPr="00121BD9">
        <w:rPr>
          <w:lang w:val="it-IT"/>
        </w:rPr>
        <w:t>prossimo_id_lezione”.</w:t>
      </w:r>
      <w:proofErr w:type="spellEnd"/>
    </w:p>
    <w:p w14:paraId="6880ABEC" w14:textId="77777777" w:rsidR="00121BD9" w:rsidRDefault="00000000" w:rsidP="00121BD9">
      <w:pPr>
        <w:pStyle w:val="Paragrafoelenco"/>
        <w:numPr>
          <w:ilvl w:val="0"/>
          <w:numId w:val="20"/>
        </w:numPr>
        <w:rPr>
          <w:lang w:val="it-IT"/>
        </w:rPr>
      </w:pPr>
      <w:r w:rsidRPr="00121BD9">
        <w:rPr>
          <w:lang w:val="it-IT"/>
        </w:rPr>
        <w:t>REALIZZAZIONE</w:t>
      </w:r>
    </w:p>
    <w:p w14:paraId="1FFA86DA" w14:textId="77777777" w:rsidR="00121BD9" w:rsidRDefault="00000000" w:rsidP="00121BD9">
      <w:pPr>
        <w:pStyle w:val="Paragrafoelenco"/>
        <w:numPr>
          <w:ilvl w:val="1"/>
          <w:numId w:val="20"/>
        </w:numPr>
        <w:rPr>
          <w:lang w:val="it-IT"/>
        </w:rPr>
      </w:pPr>
      <w:r w:rsidRPr="00121BD9">
        <w:rPr>
          <w:lang w:val="it-IT"/>
        </w:rPr>
        <w:t>1 Richiamiamo la funzione “</w:t>
      </w:r>
      <w:proofErr w:type="spellStart"/>
      <w:r w:rsidRPr="00121BD9">
        <w:rPr>
          <w:lang w:val="it-IT"/>
        </w:rPr>
        <w:t>libera_</w:t>
      </w:r>
      <w:proofErr w:type="gramStart"/>
      <w:r w:rsidRPr="00121BD9">
        <w:rPr>
          <w:lang w:val="it-IT"/>
        </w:rPr>
        <w:t>Lezioni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>)”;</w:t>
      </w:r>
    </w:p>
    <w:p w14:paraId="2D82B0D3" w14:textId="77777777" w:rsidR="00121BD9" w:rsidRDefault="00000000" w:rsidP="00121BD9">
      <w:pPr>
        <w:pStyle w:val="Paragrafoelenco"/>
        <w:numPr>
          <w:ilvl w:val="1"/>
          <w:numId w:val="20"/>
        </w:numPr>
        <w:rPr>
          <w:lang w:val="it-IT"/>
        </w:rPr>
      </w:pPr>
      <w:r w:rsidRPr="00121BD9">
        <w:rPr>
          <w:lang w:val="it-IT"/>
        </w:rPr>
        <w:t>2 Inizializziamo a NULL il dato “testa_lezioni”;</w:t>
      </w:r>
    </w:p>
    <w:p w14:paraId="4AD28E01" w14:textId="77777777" w:rsidR="00121BD9" w:rsidRDefault="00000000" w:rsidP="00121BD9">
      <w:pPr>
        <w:pStyle w:val="Paragrafoelenco"/>
        <w:numPr>
          <w:ilvl w:val="1"/>
          <w:numId w:val="20"/>
        </w:numPr>
        <w:rPr>
          <w:lang w:val="it-IT"/>
        </w:rPr>
      </w:pPr>
      <w:r w:rsidRPr="00121BD9">
        <w:rPr>
          <w:lang w:val="it-IT"/>
        </w:rPr>
        <w:t>3 Inizializziamo a 1 il dato “</w:t>
      </w:r>
      <w:proofErr w:type="spellStart"/>
      <w:r w:rsidRPr="00121BD9">
        <w:rPr>
          <w:lang w:val="it-IT"/>
        </w:rPr>
        <w:t>prossimo_id_lezione”;</w:t>
      </w:r>
      <w:proofErr w:type="spellEnd"/>
    </w:p>
    <w:p w14:paraId="25F1BC34" w14:textId="54B1FA0C" w:rsidR="00B567FF" w:rsidRPr="00121BD9" w:rsidRDefault="00000000" w:rsidP="00121BD9">
      <w:pPr>
        <w:pStyle w:val="Paragrafoelenco"/>
        <w:numPr>
          <w:ilvl w:val="0"/>
          <w:numId w:val="20"/>
        </w:numPr>
        <w:rPr>
          <w:lang w:val="it-IT"/>
        </w:rPr>
      </w:pPr>
      <w:r w:rsidRPr="00121BD9">
        <w:rPr>
          <w:lang w:val="it-IT"/>
        </w:rPr>
        <w:t>CODICE</w:t>
      </w:r>
    </w:p>
    <w:p w14:paraId="45CDE378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inizializzaLezioni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069C3E80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liberaLezioni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);</w:t>
      </w:r>
    </w:p>
    <w:p w14:paraId="3316680D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testa_lezioni</w:t>
      </w:r>
      <w:proofErr w:type="spellEnd"/>
      <w:r w:rsidRPr="00A2105D">
        <w:rPr>
          <w:lang w:val="it-IT"/>
        </w:rPr>
        <w:t xml:space="preserve"> = NULL;</w:t>
      </w:r>
    </w:p>
    <w:p w14:paraId="7DA2935C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prossimo_id_lezione</w:t>
      </w:r>
      <w:proofErr w:type="spellEnd"/>
      <w:r w:rsidRPr="00A2105D">
        <w:rPr>
          <w:lang w:val="it-IT"/>
        </w:rPr>
        <w:t xml:space="preserve"> = 1;</w:t>
      </w:r>
    </w:p>
    <w:p w14:paraId="60FC2C0D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3EFD07A8" w14:textId="77777777" w:rsidR="00121BD9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aggiungiLezione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02B714FE" w14:textId="77777777" w:rsidR="00121BD9" w:rsidRDefault="00000000" w:rsidP="00121BD9">
      <w:pPr>
        <w:pStyle w:val="Paragrafoelenco"/>
        <w:numPr>
          <w:ilvl w:val="0"/>
          <w:numId w:val="21"/>
        </w:numPr>
        <w:rPr>
          <w:lang w:val="it-IT"/>
        </w:rPr>
      </w:pPr>
      <w:r w:rsidRPr="00121BD9">
        <w:rPr>
          <w:lang w:val="it-IT"/>
        </w:rPr>
        <w:t xml:space="preserve">SPECIFICA SINTATTICA: </w:t>
      </w:r>
      <w:proofErr w:type="spellStart"/>
      <w:r w:rsidRPr="00121BD9">
        <w:rPr>
          <w:lang w:val="it-IT"/>
        </w:rPr>
        <w:t>int</w:t>
      </w:r>
      <w:proofErr w:type="spellEnd"/>
      <w:r w:rsidRPr="00121BD9">
        <w:rPr>
          <w:lang w:val="it-IT"/>
        </w:rPr>
        <w:t xml:space="preserve"> </w:t>
      </w:r>
      <w:proofErr w:type="spellStart"/>
      <w:proofErr w:type="gramStart"/>
      <w:r w:rsidRPr="00121BD9">
        <w:rPr>
          <w:lang w:val="it-IT"/>
        </w:rPr>
        <w:t>aggiungiLezione</w:t>
      </w:r>
      <w:proofErr w:type="spellEnd"/>
      <w:r w:rsidRPr="00121BD9">
        <w:rPr>
          <w:lang w:val="it-IT"/>
        </w:rPr>
        <w:t>(</w:t>
      </w:r>
      <w:proofErr w:type="spellStart"/>
      <w:proofErr w:type="gramEnd"/>
      <w:r w:rsidRPr="00121BD9">
        <w:rPr>
          <w:lang w:val="it-IT"/>
        </w:rPr>
        <w:t>const</w:t>
      </w:r>
      <w:proofErr w:type="spellEnd"/>
      <w:r w:rsidRPr="00121BD9">
        <w:rPr>
          <w:lang w:val="it-IT"/>
        </w:rPr>
        <w:t xml:space="preserve"> </w:t>
      </w:r>
      <w:proofErr w:type="spellStart"/>
      <w:r w:rsidRPr="00121BD9">
        <w:rPr>
          <w:lang w:val="it-IT"/>
        </w:rPr>
        <w:t>char</w:t>
      </w:r>
      <w:proofErr w:type="spellEnd"/>
      <w:r w:rsidRPr="00121BD9">
        <w:rPr>
          <w:lang w:val="it-IT"/>
        </w:rPr>
        <w:t xml:space="preserve">* nome, </w:t>
      </w:r>
      <w:proofErr w:type="spellStart"/>
      <w:r w:rsidRPr="00121BD9">
        <w:rPr>
          <w:lang w:val="it-IT"/>
        </w:rPr>
        <w:t>const</w:t>
      </w:r>
      <w:proofErr w:type="spellEnd"/>
      <w:r w:rsidRPr="00121BD9">
        <w:rPr>
          <w:lang w:val="it-IT"/>
        </w:rPr>
        <w:t xml:space="preserve"> </w:t>
      </w:r>
      <w:proofErr w:type="spellStart"/>
      <w:r w:rsidRPr="00121BD9">
        <w:rPr>
          <w:lang w:val="it-IT"/>
        </w:rPr>
        <w:t>char</w:t>
      </w:r>
      <w:proofErr w:type="spellEnd"/>
      <w:r w:rsidRPr="00121BD9">
        <w:rPr>
          <w:lang w:val="it-IT"/>
        </w:rPr>
        <w:t xml:space="preserve">* orario, </w:t>
      </w:r>
      <w:proofErr w:type="spellStart"/>
      <w:r w:rsidRPr="00121BD9">
        <w:rPr>
          <w:lang w:val="it-IT"/>
        </w:rPr>
        <w:t>int</w:t>
      </w:r>
      <w:proofErr w:type="spellEnd"/>
      <w:r w:rsidRPr="00121BD9">
        <w:rPr>
          <w:lang w:val="it-IT"/>
        </w:rPr>
        <w:t xml:space="preserve"> </w:t>
      </w:r>
      <w:proofErr w:type="spellStart"/>
      <w:r w:rsidRPr="00121BD9">
        <w:rPr>
          <w:lang w:val="it-IT"/>
        </w:rPr>
        <w:t>max_partecipanti</w:t>
      </w:r>
      <w:proofErr w:type="spellEnd"/>
      <w:r w:rsidRPr="00121BD9">
        <w:rPr>
          <w:lang w:val="it-IT"/>
        </w:rPr>
        <w:t>, date data)</w:t>
      </w:r>
    </w:p>
    <w:p w14:paraId="0204B1D8" w14:textId="77777777" w:rsidR="00121BD9" w:rsidRDefault="00000000" w:rsidP="00121BD9">
      <w:pPr>
        <w:pStyle w:val="Paragrafoelenco"/>
        <w:numPr>
          <w:ilvl w:val="0"/>
          <w:numId w:val="21"/>
        </w:numPr>
        <w:rPr>
          <w:lang w:val="it-IT"/>
        </w:rPr>
      </w:pPr>
      <w:r w:rsidRPr="00121BD9">
        <w:rPr>
          <w:lang w:val="it-IT"/>
        </w:rPr>
        <w:t xml:space="preserve">TIPI: </w:t>
      </w:r>
      <w:proofErr w:type="spellStart"/>
      <w:r w:rsidRPr="00121BD9">
        <w:rPr>
          <w:lang w:val="it-IT"/>
        </w:rPr>
        <w:t>int</w:t>
      </w:r>
      <w:proofErr w:type="spellEnd"/>
      <w:r w:rsidRPr="00121BD9">
        <w:rPr>
          <w:lang w:val="it-IT"/>
        </w:rPr>
        <w:t xml:space="preserve">, </w:t>
      </w:r>
      <w:proofErr w:type="spellStart"/>
      <w:r w:rsidRPr="00121BD9">
        <w:rPr>
          <w:lang w:val="it-IT"/>
        </w:rPr>
        <w:t>char</w:t>
      </w:r>
      <w:proofErr w:type="spellEnd"/>
      <w:r w:rsidRPr="00121BD9">
        <w:rPr>
          <w:lang w:val="it-IT"/>
        </w:rPr>
        <w:t>, date.</w:t>
      </w:r>
    </w:p>
    <w:p w14:paraId="612DB733" w14:textId="77777777" w:rsidR="00FA126F" w:rsidRDefault="00000000" w:rsidP="00FA126F">
      <w:pPr>
        <w:pStyle w:val="Paragrafoelenco"/>
        <w:numPr>
          <w:ilvl w:val="0"/>
          <w:numId w:val="21"/>
        </w:numPr>
        <w:rPr>
          <w:lang w:val="it-IT"/>
        </w:rPr>
      </w:pPr>
      <w:r w:rsidRPr="00121BD9">
        <w:rPr>
          <w:lang w:val="it-IT"/>
        </w:rPr>
        <w:t xml:space="preserve">SPECIFICA SEMANTICA: </w:t>
      </w:r>
      <w:proofErr w:type="spellStart"/>
      <w:proofErr w:type="gramStart"/>
      <w:r w:rsidRPr="00121BD9">
        <w:rPr>
          <w:lang w:val="it-IT"/>
        </w:rPr>
        <w:t>aggiungiLezione</w:t>
      </w:r>
      <w:proofErr w:type="spellEnd"/>
      <w:r w:rsidRPr="00121BD9">
        <w:rPr>
          <w:lang w:val="it-IT"/>
        </w:rPr>
        <w:t>(</w:t>
      </w:r>
      <w:proofErr w:type="gramEnd"/>
      <w:r w:rsidRPr="00121BD9">
        <w:rPr>
          <w:lang w:val="it-IT"/>
        </w:rPr>
        <w:t xml:space="preserve">nome, orario, </w:t>
      </w:r>
      <w:proofErr w:type="spellStart"/>
      <w:r w:rsidRPr="00121BD9">
        <w:rPr>
          <w:lang w:val="it-IT"/>
        </w:rPr>
        <w:t>max_partecipanti</w:t>
      </w:r>
      <w:proofErr w:type="spellEnd"/>
      <w:r w:rsidRPr="00121BD9">
        <w:rPr>
          <w:lang w:val="it-IT"/>
        </w:rPr>
        <w:t>, data)</w:t>
      </w:r>
      <w:r w:rsidR="00FA126F" w:rsidRPr="00FA126F">
        <w:rPr>
          <w:lang w:val="it-IT"/>
        </w:rPr>
        <w:t xml:space="preserve"> </w:t>
      </w:r>
      <w:r w:rsidR="00FA126F">
        <w:rPr>
          <w:lang w:val="it-IT"/>
        </w:rPr>
        <w:t xml:space="preserve">-&gt; </w:t>
      </w:r>
      <w:proofErr w:type="spellStart"/>
      <w:r w:rsidRPr="00121BD9">
        <w:rPr>
          <w:lang w:val="it-IT"/>
        </w:rPr>
        <w:t>void</w:t>
      </w:r>
      <w:proofErr w:type="spellEnd"/>
    </w:p>
    <w:p w14:paraId="50874DDB" w14:textId="77777777" w:rsidR="00FA126F" w:rsidRDefault="00000000" w:rsidP="00FA126F">
      <w:pPr>
        <w:pStyle w:val="Paragrafoelenco"/>
        <w:numPr>
          <w:ilvl w:val="0"/>
          <w:numId w:val="21"/>
        </w:numPr>
        <w:rPr>
          <w:lang w:val="it-IT"/>
        </w:rPr>
      </w:pPr>
      <w:r w:rsidRPr="00FA126F">
        <w:rPr>
          <w:lang w:val="it-IT"/>
        </w:rPr>
        <w:t>PRECONDIZIONI: I dati “nome”, “orario”, “</w:t>
      </w:r>
      <w:proofErr w:type="spellStart"/>
      <w:r w:rsidRPr="00FA126F">
        <w:rPr>
          <w:lang w:val="it-IT"/>
        </w:rPr>
        <w:t>max_partecipanti</w:t>
      </w:r>
      <w:proofErr w:type="spellEnd"/>
      <w:r w:rsidRPr="00FA126F">
        <w:rPr>
          <w:lang w:val="it-IT"/>
        </w:rPr>
        <w:t>” e “data” sono dati esistenti.</w:t>
      </w:r>
    </w:p>
    <w:p w14:paraId="4548F13A" w14:textId="67234E7F" w:rsidR="00B567FF" w:rsidRDefault="00000000" w:rsidP="00FA126F">
      <w:pPr>
        <w:pStyle w:val="Paragrafoelenco"/>
        <w:numPr>
          <w:ilvl w:val="0"/>
          <w:numId w:val="21"/>
        </w:numPr>
        <w:rPr>
          <w:lang w:val="it-IT"/>
        </w:rPr>
      </w:pPr>
      <w:r w:rsidRPr="00FA126F">
        <w:rPr>
          <w:lang w:val="it-IT"/>
        </w:rPr>
        <w:t>POSTCONDIZIONI:</w:t>
      </w:r>
    </w:p>
    <w:p w14:paraId="0EAE5C9E" w14:textId="77777777" w:rsidR="00FA126F" w:rsidRDefault="00FA126F" w:rsidP="00FA126F">
      <w:pPr>
        <w:pStyle w:val="Paragrafoelenco"/>
        <w:numPr>
          <w:ilvl w:val="1"/>
          <w:numId w:val="21"/>
        </w:numPr>
        <w:rPr>
          <w:lang w:val="it-IT"/>
        </w:rPr>
      </w:pPr>
      <w:r>
        <w:rPr>
          <w:lang w:val="it-IT"/>
        </w:rPr>
        <w:t>Se tutto va bene la lezione viene aggiunta alla lista con tutti i suoi campi</w:t>
      </w:r>
    </w:p>
    <w:p w14:paraId="26654BC6" w14:textId="77777777" w:rsidR="00FA126F" w:rsidRDefault="00000000" w:rsidP="00FA126F">
      <w:pPr>
        <w:pStyle w:val="Paragrafoelenco"/>
        <w:numPr>
          <w:ilvl w:val="0"/>
          <w:numId w:val="21"/>
        </w:numPr>
        <w:rPr>
          <w:lang w:val="it-IT"/>
        </w:rPr>
      </w:pPr>
      <w:r w:rsidRPr="00FA126F">
        <w:rPr>
          <w:lang w:val="it-IT"/>
        </w:rPr>
        <w:t>REALIZZAZIONE</w:t>
      </w:r>
    </w:p>
    <w:p w14:paraId="18859285" w14:textId="77777777" w:rsidR="00FA126F" w:rsidRDefault="00000000" w:rsidP="00FA126F">
      <w:pPr>
        <w:pStyle w:val="Paragrafoelenco"/>
        <w:numPr>
          <w:ilvl w:val="1"/>
          <w:numId w:val="21"/>
        </w:numPr>
        <w:rPr>
          <w:lang w:val="it-IT"/>
        </w:rPr>
      </w:pPr>
      <w:r w:rsidRPr="00FA126F">
        <w:rPr>
          <w:lang w:val="it-IT"/>
        </w:rPr>
        <w:t>1 Controlliamo se “</w:t>
      </w:r>
      <w:proofErr w:type="spellStart"/>
      <w:r w:rsidRPr="00FA126F">
        <w:rPr>
          <w:lang w:val="it-IT"/>
        </w:rPr>
        <w:t>max_partecipanti</w:t>
      </w:r>
      <w:proofErr w:type="spellEnd"/>
      <w:r w:rsidRPr="00FA126F">
        <w:rPr>
          <w:lang w:val="it-IT"/>
        </w:rPr>
        <w:t>” è minore o uguale a 0; se il controllo risulta vero, stampiamo una scritta di errore.</w:t>
      </w:r>
    </w:p>
    <w:p w14:paraId="1E288C5A" w14:textId="77777777" w:rsidR="00FA126F" w:rsidRDefault="00000000" w:rsidP="00FA126F">
      <w:pPr>
        <w:pStyle w:val="Paragrafoelenco"/>
        <w:numPr>
          <w:ilvl w:val="1"/>
          <w:numId w:val="21"/>
        </w:numPr>
        <w:rPr>
          <w:lang w:val="it-IT"/>
        </w:rPr>
      </w:pPr>
      <w:r w:rsidRPr="00FA126F">
        <w:rPr>
          <w:lang w:val="it-IT"/>
        </w:rPr>
        <w:lastRenderedPageBreak/>
        <w:t>2 Facciamo un controllo per verificare se la data inserita è una data esistente, se così non fosse, stampiamo un messaggio di errore.</w:t>
      </w:r>
    </w:p>
    <w:p w14:paraId="202CAB61" w14:textId="77777777" w:rsidR="00FA126F" w:rsidRDefault="00000000" w:rsidP="00FA126F">
      <w:pPr>
        <w:pStyle w:val="Paragrafoelenco"/>
        <w:numPr>
          <w:ilvl w:val="1"/>
          <w:numId w:val="21"/>
        </w:numPr>
        <w:rPr>
          <w:lang w:val="it-IT"/>
        </w:rPr>
      </w:pPr>
      <w:r w:rsidRPr="00FA126F">
        <w:rPr>
          <w:lang w:val="it-IT"/>
        </w:rPr>
        <w:t>3 Facciamo un controllo per verificare se c’è spazio per registrare una lezione, se così non fosse, stampiamo un messaggio di errore.</w:t>
      </w:r>
    </w:p>
    <w:p w14:paraId="00C995D3" w14:textId="77777777" w:rsidR="00FA126F" w:rsidRDefault="00000000" w:rsidP="00FA126F">
      <w:pPr>
        <w:pStyle w:val="Paragrafoelenco"/>
        <w:numPr>
          <w:ilvl w:val="1"/>
          <w:numId w:val="21"/>
        </w:numPr>
        <w:rPr>
          <w:lang w:val="it-IT"/>
        </w:rPr>
      </w:pPr>
      <w:r w:rsidRPr="00FA126F">
        <w:rPr>
          <w:lang w:val="it-IT"/>
        </w:rPr>
        <w:t>4 Inizializziamo la nuova lezione, e stampiamo un messaggio per dire ciò è avvenuto con successo, mostrando anche l’ID della lezione stessa.</w:t>
      </w:r>
    </w:p>
    <w:p w14:paraId="7A853EF1" w14:textId="1CEB0FCB" w:rsidR="00B567FF" w:rsidRPr="00FA126F" w:rsidRDefault="00000000" w:rsidP="00FA126F">
      <w:pPr>
        <w:pStyle w:val="Paragrafoelenco"/>
        <w:numPr>
          <w:ilvl w:val="0"/>
          <w:numId w:val="21"/>
        </w:numPr>
        <w:rPr>
          <w:lang w:val="it-IT"/>
        </w:rPr>
      </w:pPr>
      <w:r w:rsidRPr="00FA126F">
        <w:rPr>
          <w:lang w:val="it-IT"/>
        </w:rPr>
        <w:t>CODICE</w:t>
      </w:r>
    </w:p>
    <w:p w14:paraId="64CCA9AC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aggiungiLezione</w:t>
      </w:r>
      <w:proofErr w:type="spellEnd"/>
      <w:r w:rsidRPr="00A2105D">
        <w:rPr>
          <w:lang w:val="it-IT"/>
        </w:rPr>
        <w:t>(</w:t>
      </w:r>
      <w:proofErr w:type="spellStart"/>
      <w:proofErr w:type="gramEnd"/>
      <w:r w:rsidRPr="00A2105D">
        <w:rPr>
          <w:lang w:val="it-IT"/>
        </w:rPr>
        <w:t>const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char</w:t>
      </w:r>
      <w:proofErr w:type="spellEnd"/>
      <w:r w:rsidRPr="00A2105D">
        <w:rPr>
          <w:lang w:val="it-IT"/>
        </w:rPr>
        <w:t xml:space="preserve">* nome, </w:t>
      </w:r>
      <w:proofErr w:type="spellStart"/>
      <w:r w:rsidRPr="00A2105D">
        <w:rPr>
          <w:lang w:val="it-IT"/>
        </w:rPr>
        <w:t>const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char</w:t>
      </w:r>
      <w:proofErr w:type="spellEnd"/>
      <w:r w:rsidRPr="00A2105D">
        <w:rPr>
          <w:lang w:val="it-IT"/>
        </w:rPr>
        <w:t xml:space="preserve">* orario, </w:t>
      </w: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max_partecipanti</w:t>
      </w:r>
      <w:proofErr w:type="spellEnd"/>
      <w:r w:rsidRPr="00A2105D">
        <w:rPr>
          <w:lang w:val="it-IT"/>
        </w:rPr>
        <w:t>, date data) {</w:t>
      </w:r>
    </w:p>
    <w:p w14:paraId="1A960AB9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Validazione input</w:t>
      </w:r>
    </w:p>
    <w:p w14:paraId="09260984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max_partecipanti</w:t>
      </w:r>
      <w:proofErr w:type="spellEnd"/>
      <w:r w:rsidRPr="00A2105D">
        <w:rPr>
          <w:lang w:val="it-IT"/>
        </w:rPr>
        <w:t xml:space="preserve"> &lt;= 0) {</w:t>
      </w:r>
    </w:p>
    <w:p w14:paraId="1347CA2C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"Errore: numero massimo partecipanti non valido.\n");</w:t>
      </w:r>
    </w:p>
    <w:p w14:paraId="4423BCD2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-1;</w:t>
      </w:r>
    </w:p>
    <w:p w14:paraId="2A0F9F07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3454A81C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Validazione data (semplificata)</w:t>
      </w:r>
    </w:p>
    <w:p w14:paraId="2EC20879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data.aa</w:t>
      </w:r>
      <w:proofErr w:type="spellEnd"/>
      <w:r w:rsidRPr="00A2105D">
        <w:rPr>
          <w:lang w:val="it-IT"/>
        </w:rPr>
        <w:t xml:space="preserve"> &lt; 2023 || data.mm &lt; 1 || data.mm &gt; 12 || data.gg &lt; 1 || data.gg &gt; 31) {</w:t>
      </w:r>
    </w:p>
    <w:p w14:paraId="64CBDCAD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"Errore: data non valida.\n");</w:t>
      </w:r>
    </w:p>
    <w:p w14:paraId="7BDDC710" w14:textId="77777777" w:rsidR="00B567FF" w:rsidRDefault="00000000">
      <w:r>
        <w:t xml:space="preserve">return </w:t>
      </w:r>
      <w:proofErr w:type="gramStart"/>
      <w:r>
        <w:t>-1;</w:t>
      </w:r>
      <w:proofErr w:type="gramEnd"/>
    </w:p>
    <w:p w14:paraId="062AB870" w14:textId="77777777" w:rsidR="00B567FF" w:rsidRDefault="00000000">
      <w:r>
        <w:t>}</w:t>
      </w:r>
    </w:p>
    <w:p w14:paraId="2FF24B79" w14:textId="77777777" w:rsidR="00B567FF" w:rsidRDefault="00000000">
      <w:r>
        <w:t>LezioneFitness* nuova = malloc(sizeof(LezioneFitness));</w:t>
      </w:r>
    </w:p>
    <w:p w14:paraId="7D462FEE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(!nuova</w:t>
      </w:r>
      <w:proofErr w:type="gramEnd"/>
      <w:r w:rsidRPr="00A2105D">
        <w:rPr>
          <w:lang w:val="it-IT"/>
        </w:rPr>
        <w:t>) {</w:t>
      </w:r>
    </w:p>
    <w:p w14:paraId="08A9A88A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"Errore di memoria.\n");</w:t>
      </w:r>
    </w:p>
    <w:p w14:paraId="6FB358F9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-1;</w:t>
      </w:r>
    </w:p>
    <w:p w14:paraId="4E69340E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34FED0A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Inizializzazione nuova lezione</w:t>
      </w:r>
    </w:p>
    <w:p w14:paraId="2E969EA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nuova-&gt;id = </w:t>
      </w:r>
      <w:proofErr w:type="spellStart"/>
      <w:r w:rsidRPr="00A2105D">
        <w:rPr>
          <w:lang w:val="it-IT"/>
        </w:rPr>
        <w:t>prossimo_id_lezione</w:t>
      </w:r>
      <w:proofErr w:type="spellEnd"/>
      <w:r w:rsidRPr="00A2105D">
        <w:rPr>
          <w:lang w:val="it-IT"/>
        </w:rPr>
        <w:t>++;</w:t>
      </w:r>
    </w:p>
    <w:p w14:paraId="63508723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strncpy</w:t>
      </w:r>
      <w:proofErr w:type="spellEnd"/>
      <w:r w:rsidRPr="00A2105D">
        <w:rPr>
          <w:lang w:val="it-IT"/>
        </w:rPr>
        <w:t xml:space="preserve">(nuova-&gt;nome, nome, </w:t>
      </w:r>
      <w:proofErr w:type="spellStart"/>
      <w:r w:rsidRPr="00A2105D">
        <w:rPr>
          <w:lang w:val="it-IT"/>
        </w:rPr>
        <w:t>sizeof</w:t>
      </w:r>
      <w:proofErr w:type="spellEnd"/>
      <w:r w:rsidRPr="00A2105D">
        <w:rPr>
          <w:lang w:val="it-IT"/>
        </w:rPr>
        <w:t>(nuova-&gt;nome));</w:t>
      </w:r>
    </w:p>
    <w:p w14:paraId="235D4533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strncpy</w:t>
      </w:r>
      <w:proofErr w:type="spellEnd"/>
      <w:r w:rsidRPr="00A2105D">
        <w:rPr>
          <w:lang w:val="it-IT"/>
        </w:rPr>
        <w:t xml:space="preserve">(nuova-&gt;orario, orario, </w:t>
      </w:r>
      <w:proofErr w:type="spellStart"/>
      <w:r w:rsidRPr="00A2105D">
        <w:rPr>
          <w:lang w:val="it-IT"/>
        </w:rPr>
        <w:t>sizeof</w:t>
      </w:r>
      <w:proofErr w:type="spellEnd"/>
      <w:r w:rsidRPr="00A2105D">
        <w:rPr>
          <w:lang w:val="it-IT"/>
        </w:rPr>
        <w:t>(nuova-&gt;orario));</w:t>
      </w:r>
    </w:p>
    <w:p w14:paraId="4C347631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nuova-&gt;</w:t>
      </w:r>
      <w:proofErr w:type="spellStart"/>
      <w:r w:rsidRPr="00A2105D">
        <w:rPr>
          <w:lang w:val="it-IT"/>
        </w:rPr>
        <w:t>max_partecipanti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max_partecipanti</w:t>
      </w:r>
      <w:proofErr w:type="spellEnd"/>
      <w:r w:rsidRPr="00A2105D">
        <w:rPr>
          <w:lang w:val="it-IT"/>
        </w:rPr>
        <w:t>;</w:t>
      </w:r>
    </w:p>
    <w:p w14:paraId="13A70647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lastRenderedPageBreak/>
        <w:t>nuova-&gt;prenotati = 0;</w:t>
      </w:r>
    </w:p>
    <w:p w14:paraId="09A8886B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nuova-&gt;data = data;</w:t>
      </w:r>
    </w:p>
    <w:p w14:paraId="2186344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nuova-&gt;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testa_lezioni</w:t>
      </w:r>
      <w:proofErr w:type="spellEnd"/>
      <w:r w:rsidRPr="00A2105D">
        <w:rPr>
          <w:lang w:val="it-IT"/>
        </w:rPr>
        <w:t>;</w:t>
      </w:r>
    </w:p>
    <w:p w14:paraId="34918075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testa_lezioni</w:t>
      </w:r>
      <w:proofErr w:type="spellEnd"/>
      <w:r w:rsidRPr="00A2105D">
        <w:rPr>
          <w:lang w:val="it-IT"/>
        </w:rPr>
        <w:t xml:space="preserve"> = nuova;</w:t>
      </w:r>
    </w:p>
    <w:p w14:paraId="4CF9E677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"Lezione aggiunta con ID %d.\n", nuova-&gt;id);</w:t>
      </w:r>
    </w:p>
    <w:p w14:paraId="2A0B3488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nuova-&gt;id;</w:t>
      </w:r>
    </w:p>
    <w:p w14:paraId="0AEAFBF5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30C44EC4" w14:textId="77777777" w:rsidR="00FA126F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visualizzaDisponibilita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18670037" w14:textId="77777777" w:rsidR="00FA126F" w:rsidRDefault="00000000" w:rsidP="00FA126F">
      <w:pPr>
        <w:pStyle w:val="Paragrafoelenco"/>
        <w:numPr>
          <w:ilvl w:val="0"/>
          <w:numId w:val="22"/>
        </w:numPr>
        <w:rPr>
          <w:lang w:val="it-IT"/>
        </w:rPr>
      </w:pPr>
      <w:r w:rsidRPr="00FA126F">
        <w:rPr>
          <w:lang w:val="it-IT"/>
        </w:rPr>
        <w:t xml:space="preserve">SPECIFICA SINTATTICA: </w:t>
      </w:r>
      <w:proofErr w:type="spellStart"/>
      <w:r w:rsidRPr="00FA126F">
        <w:rPr>
          <w:lang w:val="it-IT"/>
        </w:rPr>
        <w:t>void</w:t>
      </w:r>
      <w:proofErr w:type="spellEnd"/>
      <w:r w:rsidRPr="00FA126F">
        <w:rPr>
          <w:lang w:val="it-IT"/>
        </w:rPr>
        <w:t xml:space="preserve"> </w:t>
      </w:r>
      <w:proofErr w:type="spellStart"/>
      <w:proofErr w:type="gramStart"/>
      <w:r w:rsidRPr="00FA126F">
        <w:rPr>
          <w:lang w:val="it-IT"/>
        </w:rPr>
        <w:t>visualizzaDisponibilita</w:t>
      </w:r>
      <w:proofErr w:type="spellEnd"/>
      <w:r w:rsidRPr="00FA126F">
        <w:rPr>
          <w:lang w:val="it-IT"/>
        </w:rPr>
        <w:t>(</w:t>
      </w:r>
      <w:proofErr w:type="gramEnd"/>
      <w:r w:rsidRPr="00FA126F">
        <w:rPr>
          <w:lang w:val="it-IT"/>
        </w:rPr>
        <w:t>).</w:t>
      </w:r>
    </w:p>
    <w:p w14:paraId="3E61C2A1" w14:textId="77777777" w:rsidR="00FA126F" w:rsidRDefault="00000000" w:rsidP="00FA126F">
      <w:pPr>
        <w:pStyle w:val="Paragrafoelenco"/>
        <w:numPr>
          <w:ilvl w:val="0"/>
          <w:numId w:val="22"/>
        </w:numPr>
        <w:rPr>
          <w:lang w:val="it-IT"/>
        </w:rPr>
      </w:pPr>
      <w:r w:rsidRPr="00FA126F">
        <w:rPr>
          <w:lang w:val="it-IT"/>
        </w:rPr>
        <w:t>TIPI: Void.</w:t>
      </w:r>
    </w:p>
    <w:p w14:paraId="7DB12348" w14:textId="77777777" w:rsidR="00FA126F" w:rsidRDefault="00000000" w:rsidP="00FA126F">
      <w:pPr>
        <w:pStyle w:val="Paragrafoelenco"/>
        <w:numPr>
          <w:ilvl w:val="0"/>
          <w:numId w:val="22"/>
        </w:numPr>
        <w:rPr>
          <w:lang w:val="it-IT"/>
        </w:rPr>
      </w:pPr>
      <w:r w:rsidRPr="00FA126F">
        <w:rPr>
          <w:lang w:val="it-IT"/>
        </w:rPr>
        <w:t xml:space="preserve">SPECIFICA SEMANTICA: </w:t>
      </w:r>
      <w:proofErr w:type="spellStart"/>
      <w:proofErr w:type="gramStart"/>
      <w:r w:rsidRPr="00FA126F">
        <w:rPr>
          <w:lang w:val="it-IT"/>
        </w:rPr>
        <w:t>visualizzaDisponibilita</w:t>
      </w:r>
      <w:proofErr w:type="spellEnd"/>
      <w:r w:rsidRPr="00FA126F">
        <w:rPr>
          <w:lang w:val="it-IT"/>
        </w:rPr>
        <w:t>(</w:t>
      </w:r>
      <w:proofErr w:type="gramEnd"/>
      <w:r w:rsidRPr="00FA126F">
        <w:rPr>
          <w:lang w:val="it-IT"/>
        </w:rPr>
        <w:t>)</w:t>
      </w:r>
      <w:r>
        <w:t></w:t>
      </w:r>
      <w:proofErr w:type="spellStart"/>
      <w:r w:rsidRPr="00FA126F">
        <w:rPr>
          <w:lang w:val="it-IT"/>
        </w:rPr>
        <w:t>void</w:t>
      </w:r>
      <w:proofErr w:type="spellEnd"/>
    </w:p>
    <w:p w14:paraId="43EF144E" w14:textId="77777777" w:rsidR="00FA126F" w:rsidRDefault="00000000" w:rsidP="00FA126F">
      <w:pPr>
        <w:pStyle w:val="Paragrafoelenco"/>
        <w:numPr>
          <w:ilvl w:val="0"/>
          <w:numId w:val="22"/>
        </w:numPr>
        <w:rPr>
          <w:lang w:val="it-IT"/>
        </w:rPr>
      </w:pPr>
      <w:r w:rsidRPr="00FA126F">
        <w:rPr>
          <w:lang w:val="it-IT"/>
        </w:rPr>
        <w:t>PRECONDIZIONI: Esistono i dati “</w:t>
      </w:r>
      <w:proofErr w:type="spellStart"/>
      <w:r w:rsidRPr="00FA126F">
        <w:rPr>
          <w:lang w:val="it-IT"/>
        </w:rPr>
        <w:t>curr</w:t>
      </w:r>
      <w:proofErr w:type="spellEnd"/>
      <w:r w:rsidRPr="00FA126F">
        <w:rPr>
          <w:lang w:val="it-IT"/>
        </w:rPr>
        <w:t>” e “</w:t>
      </w:r>
      <w:proofErr w:type="spellStart"/>
      <w:r w:rsidRPr="00FA126F">
        <w:rPr>
          <w:lang w:val="it-IT"/>
        </w:rPr>
        <w:t>testa_lezioni”;</w:t>
      </w:r>
      <w:proofErr w:type="spellEnd"/>
    </w:p>
    <w:p w14:paraId="167C7B8A" w14:textId="77777777" w:rsidR="00FA126F" w:rsidRDefault="00000000" w:rsidP="00FA126F">
      <w:pPr>
        <w:pStyle w:val="Paragrafoelenco"/>
        <w:numPr>
          <w:ilvl w:val="0"/>
          <w:numId w:val="22"/>
        </w:numPr>
        <w:rPr>
          <w:lang w:val="it-IT"/>
        </w:rPr>
      </w:pPr>
      <w:r w:rsidRPr="00FA126F">
        <w:rPr>
          <w:lang w:val="it-IT"/>
        </w:rPr>
        <w:t>POSTCONDIZIONI: Assegniamo alla variabile “</w:t>
      </w:r>
      <w:proofErr w:type="spellStart"/>
      <w:r w:rsidRPr="00FA126F">
        <w:rPr>
          <w:lang w:val="it-IT"/>
        </w:rPr>
        <w:t>curr</w:t>
      </w:r>
      <w:proofErr w:type="spellEnd"/>
      <w:r w:rsidRPr="00FA126F">
        <w:rPr>
          <w:lang w:val="it-IT"/>
        </w:rPr>
        <w:t>” il valore della variabile “</w:t>
      </w:r>
      <w:proofErr w:type="spellStart"/>
      <w:r w:rsidRPr="00FA126F">
        <w:rPr>
          <w:lang w:val="it-IT"/>
        </w:rPr>
        <w:t>testa_lezioni”.</w:t>
      </w:r>
      <w:proofErr w:type="spellEnd"/>
    </w:p>
    <w:p w14:paraId="5C2419C5" w14:textId="77777777" w:rsidR="00FA126F" w:rsidRDefault="00000000" w:rsidP="00FA126F">
      <w:pPr>
        <w:pStyle w:val="Paragrafoelenco"/>
        <w:numPr>
          <w:ilvl w:val="0"/>
          <w:numId w:val="22"/>
        </w:numPr>
        <w:rPr>
          <w:lang w:val="it-IT"/>
        </w:rPr>
      </w:pPr>
      <w:r w:rsidRPr="00FA126F">
        <w:rPr>
          <w:lang w:val="it-IT"/>
        </w:rPr>
        <w:t>REALIZZAZIONE:</w:t>
      </w:r>
    </w:p>
    <w:p w14:paraId="159B3346" w14:textId="77777777" w:rsidR="00FA126F" w:rsidRDefault="00000000" w:rsidP="00FA126F">
      <w:pPr>
        <w:pStyle w:val="Paragrafoelenco"/>
        <w:numPr>
          <w:ilvl w:val="1"/>
          <w:numId w:val="22"/>
        </w:numPr>
        <w:rPr>
          <w:lang w:val="it-IT"/>
        </w:rPr>
      </w:pPr>
      <w:r w:rsidRPr="00FA126F">
        <w:rPr>
          <w:lang w:val="it-IT"/>
        </w:rPr>
        <w:t>1 Assegniamo alla variabile “</w:t>
      </w:r>
      <w:proofErr w:type="spellStart"/>
      <w:r w:rsidRPr="00FA126F">
        <w:rPr>
          <w:lang w:val="it-IT"/>
        </w:rPr>
        <w:t>curr</w:t>
      </w:r>
      <w:proofErr w:type="spellEnd"/>
      <w:r w:rsidRPr="00FA126F">
        <w:rPr>
          <w:lang w:val="it-IT"/>
        </w:rPr>
        <w:t>” il valore della variabile “testa_lezioni”;</w:t>
      </w:r>
    </w:p>
    <w:p w14:paraId="39BACB7C" w14:textId="77777777" w:rsidR="00FA126F" w:rsidRDefault="00000000" w:rsidP="00FA126F">
      <w:pPr>
        <w:pStyle w:val="Paragrafoelenco"/>
        <w:numPr>
          <w:ilvl w:val="1"/>
          <w:numId w:val="22"/>
        </w:numPr>
        <w:rPr>
          <w:lang w:val="it-IT"/>
        </w:rPr>
      </w:pPr>
      <w:r w:rsidRPr="00FA126F">
        <w:rPr>
          <w:lang w:val="it-IT"/>
        </w:rPr>
        <w:t xml:space="preserve">2 Controlliamo se esiste una lezione disponibile; se esiste stampiamo </w:t>
      </w:r>
      <w:proofErr w:type="gramStart"/>
      <w:r w:rsidRPr="00FA126F">
        <w:rPr>
          <w:lang w:val="it-IT"/>
        </w:rPr>
        <w:t xml:space="preserve">le </w:t>
      </w:r>
      <w:proofErr w:type="spellStart"/>
      <w:r w:rsidRPr="00FA126F">
        <w:rPr>
          <w:lang w:val="it-IT"/>
        </w:rPr>
        <w:t>informazione</w:t>
      </w:r>
      <w:proofErr w:type="spellEnd"/>
      <w:proofErr w:type="gramEnd"/>
      <w:r w:rsidRPr="00FA126F">
        <w:rPr>
          <w:lang w:val="it-IT"/>
        </w:rPr>
        <w:t xml:space="preserve"> inerenti alla lezione, altrimenti stampiamo un messaggio di errore.</w:t>
      </w:r>
    </w:p>
    <w:p w14:paraId="3E1FCA8F" w14:textId="727CD315" w:rsidR="00B567FF" w:rsidRPr="00FA126F" w:rsidRDefault="00000000" w:rsidP="00FA126F">
      <w:pPr>
        <w:pStyle w:val="Paragrafoelenco"/>
        <w:numPr>
          <w:ilvl w:val="0"/>
          <w:numId w:val="22"/>
        </w:numPr>
        <w:rPr>
          <w:lang w:val="it-IT"/>
        </w:rPr>
      </w:pPr>
      <w:r w:rsidRPr="00FA126F">
        <w:rPr>
          <w:lang w:val="it-IT"/>
        </w:rPr>
        <w:t>CODICE</w:t>
      </w:r>
    </w:p>
    <w:p w14:paraId="64AA9601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visualizzaDisponibilita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7F499E31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"\n--- Disponibilità Lezioni ---\n");</w:t>
      </w:r>
    </w:p>
    <w:p w14:paraId="4646CB57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LezioneFitness</w:t>
      </w:r>
      <w:proofErr w:type="spellEnd"/>
      <w:r w:rsidRPr="00A2105D">
        <w:rPr>
          <w:lang w:val="it-IT"/>
        </w:rPr>
        <w:t xml:space="preserve">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testa_lezioni</w:t>
      </w:r>
      <w:proofErr w:type="spellEnd"/>
      <w:r w:rsidRPr="00A2105D">
        <w:rPr>
          <w:lang w:val="it-IT"/>
        </w:rPr>
        <w:t>;</w:t>
      </w:r>
    </w:p>
    <w:p w14:paraId="24F3A718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</w:t>
      </w:r>
      <w:proofErr w:type="spellStart"/>
      <w:r w:rsidRPr="00A2105D">
        <w:rPr>
          <w:lang w:val="it-IT"/>
        </w:rPr>
        <w:t>curr</w:t>
      </w:r>
      <w:proofErr w:type="spellEnd"/>
      <w:proofErr w:type="gramEnd"/>
      <w:r w:rsidRPr="00A2105D">
        <w:rPr>
          <w:lang w:val="it-IT"/>
        </w:rPr>
        <w:t>) {</w:t>
      </w:r>
    </w:p>
    <w:p w14:paraId="325DF912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"Nessuna lezione disponibile.\n");</w:t>
      </w:r>
    </w:p>
    <w:p w14:paraId="5A28E79A" w14:textId="77777777" w:rsidR="00B567FF" w:rsidRDefault="00000000">
      <w:proofErr w:type="gramStart"/>
      <w:r>
        <w:t>return;</w:t>
      </w:r>
      <w:proofErr w:type="gramEnd"/>
    </w:p>
    <w:p w14:paraId="6E49E465" w14:textId="77777777" w:rsidR="00B567FF" w:rsidRDefault="00000000">
      <w:r>
        <w:t>}</w:t>
      </w:r>
    </w:p>
    <w:p w14:paraId="23CBF4A6" w14:textId="77777777" w:rsidR="00B567FF" w:rsidRDefault="00000000">
      <w:r>
        <w:t>while (curr) {</w:t>
      </w:r>
    </w:p>
    <w:p w14:paraId="627544D1" w14:textId="77777777" w:rsidR="00B567FF" w:rsidRDefault="00000000">
      <w:r>
        <w:t>printf("ID: %d | %s alle %s | Posti: %d/%d | Data: %02d/%02d/%d\n",</w:t>
      </w:r>
    </w:p>
    <w:p w14:paraId="47DDEED3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-&gt;id,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-&gt;nome,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-&gt;orario,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-&gt;prenotati,</w:t>
      </w:r>
    </w:p>
    <w:p w14:paraId="281FF9E2" w14:textId="77777777" w:rsidR="00B567FF" w:rsidRDefault="00000000">
      <w:proofErr w:type="spellStart"/>
      <w:r>
        <w:lastRenderedPageBreak/>
        <w:t>curr</w:t>
      </w:r>
      <w:proofErr w:type="spellEnd"/>
      <w:r>
        <w:t>-&gt;</w:t>
      </w:r>
      <w:proofErr w:type="spellStart"/>
      <w:r>
        <w:t>max_partecipanti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-&gt;data.gg, </w:t>
      </w:r>
      <w:proofErr w:type="spellStart"/>
      <w:r>
        <w:t>curr</w:t>
      </w:r>
      <w:proofErr w:type="spellEnd"/>
      <w:r>
        <w:t xml:space="preserve">-&gt;data.mm, 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data.aa</w:t>
      </w:r>
      <w:proofErr w:type="spellEnd"/>
      <w:r>
        <w:t>);</w:t>
      </w:r>
      <w:proofErr w:type="gramEnd"/>
    </w:p>
    <w:p w14:paraId="6DC215C9" w14:textId="77777777" w:rsidR="00B567FF" w:rsidRDefault="00000000">
      <w:r>
        <w:t>curr = curr-&gt;next;</w:t>
      </w:r>
    </w:p>
    <w:p w14:paraId="49CAB32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0048F2F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6929CFA3" w14:textId="77777777" w:rsidR="00FA126F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verificaPostiDisponibili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4CF20B67" w14:textId="77777777" w:rsidR="00FA126F" w:rsidRDefault="00000000" w:rsidP="00FA126F">
      <w:pPr>
        <w:pStyle w:val="Paragrafoelenco"/>
        <w:numPr>
          <w:ilvl w:val="0"/>
          <w:numId w:val="23"/>
        </w:numPr>
        <w:rPr>
          <w:lang w:val="it-IT"/>
        </w:rPr>
      </w:pPr>
      <w:r w:rsidRPr="00FA126F">
        <w:rPr>
          <w:lang w:val="it-IT"/>
        </w:rPr>
        <w:t xml:space="preserve">SPECIFICA SINTATTICA: </w:t>
      </w:r>
      <w:proofErr w:type="spellStart"/>
      <w:r w:rsidRPr="00FA126F">
        <w:rPr>
          <w:lang w:val="it-IT"/>
        </w:rPr>
        <w:t>int</w:t>
      </w:r>
      <w:proofErr w:type="spellEnd"/>
      <w:r w:rsidRPr="00FA126F">
        <w:rPr>
          <w:lang w:val="it-IT"/>
        </w:rPr>
        <w:t xml:space="preserve"> </w:t>
      </w:r>
      <w:proofErr w:type="spellStart"/>
      <w:proofErr w:type="gramStart"/>
      <w:r w:rsidRPr="00FA126F">
        <w:rPr>
          <w:lang w:val="it-IT"/>
        </w:rPr>
        <w:t>verificaPostiDisponibili</w:t>
      </w:r>
      <w:proofErr w:type="spellEnd"/>
      <w:r w:rsidRPr="00FA126F">
        <w:rPr>
          <w:lang w:val="it-IT"/>
        </w:rPr>
        <w:t>(</w:t>
      </w:r>
      <w:proofErr w:type="spellStart"/>
      <w:proofErr w:type="gramEnd"/>
      <w:r w:rsidRPr="00FA126F">
        <w:rPr>
          <w:lang w:val="it-IT"/>
        </w:rPr>
        <w:t>int</w:t>
      </w:r>
      <w:proofErr w:type="spellEnd"/>
      <w:r w:rsidRPr="00FA126F">
        <w:rPr>
          <w:lang w:val="it-IT"/>
        </w:rPr>
        <w:t xml:space="preserve"> </w:t>
      </w:r>
      <w:proofErr w:type="spellStart"/>
      <w:r w:rsidRPr="00FA126F">
        <w:rPr>
          <w:lang w:val="it-IT"/>
        </w:rPr>
        <w:t>id_lezione</w:t>
      </w:r>
      <w:proofErr w:type="spellEnd"/>
      <w:r w:rsidRPr="00FA126F">
        <w:rPr>
          <w:lang w:val="it-IT"/>
        </w:rPr>
        <w:t>)</w:t>
      </w:r>
    </w:p>
    <w:p w14:paraId="091297A9" w14:textId="77777777" w:rsidR="00FA126F" w:rsidRDefault="00000000" w:rsidP="00FA126F">
      <w:pPr>
        <w:pStyle w:val="Paragrafoelenco"/>
        <w:numPr>
          <w:ilvl w:val="0"/>
          <w:numId w:val="23"/>
        </w:numPr>
        <w:rPr>
          <w:lang w:val="it-IT"/>
        </w:rPr>
      </w:pPr>
      <w:r w:rsidRPr="00FA126F">
        <w:rPr>
          <w:lang w:val="it-IT"/>
        </w:rPr>
        <w:t>TIPI: Int.</w:t>
      </w:r>
    </w:p>
    <w:p w14:paraId="1C234997" w14:textId="77777777" w:rsidR="00FA126F" w:rsidRDefault="00000000" w:rsidP="00FA126F">
      <w:pPr>
        <w:pStyle w:val="Paragrafoelenco"/>
        <w:numPr>
          <w:ilvl w:val="0"/>
          <w:numId w:val="23"/>
        </w:numPr>
        <w:rPr>
          <w:lang w:val="it-IT"/>
        </w:rPr>
      </w:pPr>
      <w:r w:rsidRPr="00FA126F">
        <w:rPr>
          <w:lang w:val="it-IT"/>
        </w:rPr>
        <w:t xml:space="preserve">SPECIFICA SEMANTICA: </w:t>
      </w:r>
      <w:proofErr w:type="spellStart"/>
      <w:r w:rsidRPr="00FA126F">
        <w:rPr>
          <w:lang w:val="it-IT"/>
        </w:rPr>
        <w:t>verificaPostiDisponibili</w:t>
      </w:r>
      <w:proofErr w:type="spellEnd"/>
      <w:r w:rsidRPr="00FA126F">
        <w:rPr>
          <w:lang w:val="it-IT"/>
        </w:rPr>
        <w:t>(</w:t>
      </w:r>
      <w:proofErr w:type="spellStart"/>
      <w:r w:rsidRPr="00FA126F">
        <w:rPr>
          <w:lang w:val="it-IT"/>
        </w:rPr>
        <w:t>id_lezione</w:t>
      </w:r>
      <w:proofErr w:type="spellEnd"/>
      <w:r w:rsidRPr="00FA126F">
        <w:rPr>
          <w:lang w:val="it-IT"/>
        </w:rPr>
        <w:t>)</w:t>
      </w:r>
      <w:r>
        <w:t></w:t>
      </w:r>
      <w:proofErr w:type="spellStart"/>
      <w:r w:rsidRPr="00FA126F">
        <w:rPr>
          <w:lang w:val="it-IT"/>
        </w:rPr>
        <w:t>void;</w:t>
      </w:r>
      <w:proofErr w:type="spellEnd"/>
    </w:p>
    <w:p w14:paraId="3A65A76D" w14:textId="77777777" w:rsidR="00FA126F" w:rsidRDefault="00000000" w:rsidP="00FA126F">
      <w:pPr>
        <w:pStyle w:val="Paragrafoelenco"/>
        <w:numPr>
          <w:ilvl w:val="0"/>
          <w:numId w:val="23"/>
        </w:numPr>
        <w:rPr>
          <w:lang w:val="it-IT"/>
        </w:rPr>
      </w:pPr>
      <w:r w:rsidRPr="00FA126F">
        <w:rPr>
          <w:lang w:val="it-IT"/>
        </w:rPr>
        <w:t>PRECONDIZIONI: Esistono i dati “</w:t>
      </w:r>
      <w:proofErr w:type="spellStart"/>
      <w:r w:rsidRPr="00FA126F">
        <w:rPr>
          <w:lang w:val="it-IT"/>
        </w:rPr>
        <w:t>curr</w:t>
      </w:r>
      <w:proofErr w:type="spellEnd"/>
      <w:r w:rsidRPr="00FA126F">
        <w:rPr>
          <w:lang w:val="it-IT"/>
        </w:rPr>
        <w:t>” e “</w:t>
      </w:r>
      <w:proofErr w:type="spellStart"/>
      <w:r w:rsidRPr="00FA126F">
        <w:rPr>
          <w:lang w:val="it-IT"/>
        </w:rPr>
        <w:t>testa_lezioni”;</w:t>
      </w:r>
      <w:proofErr w:type="spellEnd"/>
    </w:p>
    <w:p w14:paraId="416AA96E" w14:textId="77777777" w:rsidR="00BC38A4" w:rsidRDefault="00000000" w:rsidP="00BC38A4">
      <w:pPr>
        <w:pStyle w:val="Paragrafoelenco"/>
        <w:numPr>
          <w:ilvl w:val="0"/>
          <w:numId w:val="23"/>
        </w:numPr>
        <w:rPr>
          <w:lang w:val="it-IT"/>
        </w:rPr>
      </w:pPr>
      <w:r w:rsidRPr="00FA126F">
        <w:rPr>
          <w:lang w:val="it-IT"/>
        </w:rPr>
        <w:t>POSTCONDIZIONI:</w:t>
      </w:r>
    </w:p>
    <w:p w14:paraId="38C1C3F8" w14:textId="70CBD78F" w:rsidR="00E735B3" w:rsidRDefault="00E735B3" w:rsidP="00E735B3">
      <w:pPr>
        <w:pStyle w:val="Paragrafoelenco"/>
        <w:numPr>
          <w:ilvl w:val="1"/>
          <w:numId w:val="23"/>
        </w:numPr>
        <w:rPr>
          <w:lang w:val="it-IT"/>
        </w:rPr>
      </w:pPr>
      <w:r>
        <w:rPr>
          <w:lang w:val="it-IT"/>
        </w:rPr>
        <w:t xml:space="preserve">Restituisce 1 se la lezione con </w:t>
      </w:r>
      <w:proofErr w:type="spellStart"/>
      <w:r>
        <w:rPr>
          <w:lang w:val="it-IT"/>
        </w:rPr>
        <w:t>id_lezione</w:t>
      </w:r>
      <w:proofErr w:type="spellEnd"/>
      <w:r>
        <w:rPr>
          <w:lang w:val="it-IT"/>
        </w:rPr>
        <w:t xml:space="preserve"> esiste ed il numero di prenotati è minore del massimo dei partecipanti</w:t>
      </w:r>
    </w:p>
    <w:p w14:paraId="0A2B096F" w14:textId="3195E364" w:rsidR="00E735B3" w:rsidRDefault="00E735B3" w:rsidP="00E735B3">
      <w:pPr>
        <w:pStyle w:val="Paragrafoelenco"/>
        <w:numPr>
          <w:ilvl w:val="1"/>
          <w:numId w:val="23"/>
        </w:numPr>
        <w:rPr>
          <w:lang w:val="it-IT"/>
        </w:rPr>
      </w:pPr>
      <w:r>
        <w:rPr>
          <w:lang w:val="it-IT"/>
        </w:rPr>
        <w:t>Restituisce 0 se la lezione non esiste o la lezione è completa</w:t>
      </w:r>
    </w:p>
    <w:p w14:paraId="73D401DA" w14:textId="77777777" w:rsidR="00BC38A4" w:rsidRDefault="00000000" w:rsidP="00BC38A4">
      <w:pPr>
        <w:pStyle w:val="Paragrafoelenco"/>
        <w:numPr>
          <w:ilvl w:val="0"/>
          <w:numId w:val="23"/>
        </w:numPr>
        <w:rPr>
          <w:lang w:val="it-IT"/>
        </w:rPr>
      </w:pPr>
      <w:r w:rsidRPr="00BC38A4">
        <w:rPr>
          <w:lang w:val="it-IT"/>
        </w:rPr>
        <w:t>REALIZZAZIONE:</w:t>
      </w:r>
    </w:p>
    <w:p w14:paraId="1A609C2C" w14:textId="77777777" w:rsidR="00BC38A4" w:rsidRDefault="00000000" w:rsidP="00BC38A4">
      <w:pPr>
        <w:pStyle w:val="Paragrafoelenco"/>
        <w:numPr>
          <w:ilvl w:val="1"/>
          <w:numId w:val="23"/>
        </w:numPr>
        <w:rPr>
          <w:lang w:val="it-IT"/>
        </w:rPr>
      </w:pPr>
      <w:r w:rsidRPr="00BC38A4">
        <w:rPr>
          <w:lang w:val="it-IT"/>
        </w:rPr>
        <w:t>1 Scorre la lista delle lezioni</w:t>
      </w:r>
    </w:p>
    <w:p w14:paraId="3526DBC3" w14:textId="77777777" w:rsidR="00BC38A4" w:rsidRDefault="00000000" w:rsidP="00BC38A4">
      <w:pPr>
        <w:pStyle w:val="Paragrafoelenco"/>
        <w:numPr>
          <w:ilvl w:val="1"/>
          <w:numId w:val="23"/>
        </w:numPr>
        <w:rPr>
          <w:lang w:val="it-IT"/>
        </w:rPr>
      </w:pPr>
      <w:r w:rsidRPr="00BC38A4">
        <w:rPr>
          <w:lang w:val="it-IT"/>
        </w:rPr>
        <w:t>2 Per ogni elemento, verifica se l'ID corrisponde a quello cercato</w:t>
      </w:r>
    </w:p>
    <w:p w14:paraId="09295961" w14:textId="77777777" w:rsidR="00BC38A4" w:rsidRDefault="00000000" w:rsidP="00BC38A4">
      <w:pPr>
        <w:pStyle w:val="Paragrafoelenco"/>
        <w:numPr>
          <w:ilvl w:val="1"/>
          <w:numId w:val="23"/>
        </w:numPr>
        <w:rPr>
          <w:lang w:val="it-IT"/>
        </w:rPr>
      </w:pPr>
      <w:r w:rsidRPr="00BC38A4">
        <w:rPr>
          <w:lang w:val="it-IT"/>
        </w:rPr>
        <w:t xml:space="preserve">3 Se trova corrispondenza confronta prenotati con </w:t>
      </w:r>
      <w:proofErr w:type="spellStart"/>
      <w:r w:rsidRPr="00BC38A4">
        <w:rPr>
          <w:lang w:val="it-IT"/>
        </w:rPr>
        <w:t>max_partecipanti</w:t>
      </w:r>
      <w:proofErr w:type="spellEnd"/>
    </w:p>
    <w:p w14:paraId="240C9D26" w14:textId="36021696" w:rsidR="00B567FF" w:rsidRPr="00BC38A4" w:rsidRDefault="00000000" w:rsidP="00BC38A4">
      <w:pPr>
        <w:pStyle w:val="Paragrafoelenco"/>
        <w:numPr>
          <w:ilvl w:val="0"/>
          <w:numId w:val="23"/>
        </w:numPr>
        <w:rPr>
          <w:lang w:val="it-IT"/>
        </w:rPr>
      </w:pPr>
      <w:r w:rsidRPr="00BC38A4">
        <w:rPr>
          <w:lang w:val="it-IT"/>
        </w:rPr>
        <w:t>CODICE</w:t>
      </w:r>
    </w:p>
    <w:p w14:paraId="12F585A9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verificaPostiDisponibili</w:t>
      </w:r>
      <w:proofErr w:type="spellEnd"/>
      <w:r w:rsidRPr="00A2105D">
        <w:rPr>
          <w:lang w:val="it-IT"/>
        </w:rPr>
        <w:t>(</w:t>
      </w:r>
      <w:proofErr w:type="spellStart"/>
      <w:proofErr w:type="gramEnd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 {</w:t>
      </w:r>
    </w:p>
    <w:p w14:paraId="7015697A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LezioneFitness</w:t>
      </w:r>
      <w:proofErr w:type="spellEnd"/>
      <w:r w:rsidRPr="00A2105D">
        <w:rPr>
          <w:lang w:val="it-IT"/>
        </w:rPr>
        <w:t xml:space="preserve">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testa_lezioni</w:t>
      </w:r>
      <w:proofErr w:type="spellEnd"/>
      <w:r w:rsidRPr="00A2105D">
        <w:rPr>
          <w:lang w:val="it-IT"/>
        </w:rPr>
        <w:t>;</w:t>
      </w:r>
    </w:p>
    <w:p w14:paraId="007C594C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while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) {</w:t>
      </w:r>
    </w:p>
    <w:p w14:paraId="3D7A6258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-&gt;id == 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 {</w:t>
      </w:r>
    </w:p>
    <w:p w14:paraId="1B1BAA7B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-&gt;prenotati &lt;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max_partecipanti</w:t>
      </w:r>
      <w:proofErr w:type="spellEnd"/>
      <w:r w:rsidRPr="00A2105D">
        <w:rPr>
          <w:lang w:val="it-IT"/>
        </w:rPr>
        <w:t>;</w:t>
      </w:r>
    </w:p>
    <w:p w14:paraId="0F67EDD4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211B99E3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>;</w:t>
      </w:r>
    </w:p>
    <w:p w14:paraId="3AEB51F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70B4228E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0;</w:t>
      </w:r>
    </w:p>
    <w:p w14:paraId="499E99C5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1D54D456" w14:textId="77777777" w:rsidR="00BC38A4" w:rsidRDefault="00BC38A4">
      <w:pPr>
        <w:rPr>
          <w:lang w:val="it-IT"/>
        </w:rPr>
      </w:pPr>
    </w:p>
    <w:p w14:paraId="091DA91A" w14:textId="77777777" w:rsidR="00E735B3" w:rsidRDefault="00E735B3">
      <w:pPr>
        <w:rPr>
          <w:lang w:val="it-IT"/>
        </w:rPr>
      </w:pPr>
    </w:p>
    <w:p w14:paraId="09AB515F" w14:textId="77777777" w:rsidR="00E735B3" w:rsidRDefault="00E735B3">
      <w:pPr>
        <w:rPr>
          <w:lang w:val="it-IT"/>
        </w:rPr>
      </w:pPr>
    </w:p>
    <w:p w14:paraId="732A1A13" w14:textId="77777777" w:rsidR="00E735B3" w:rsidRDefault="00E735B3">
      <w:pPr>
        <w:rPr>
          <w:lang w:val="it-IT"/>
        </w:rPr>
      </w:pPr>
    </w:p>
    <w:p w14:paraId="51662AE7" w14:textId="0C5D5247" w:rsidR="00BC38A4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incrementaPrenotati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3B828A3E" w14:textId="77777777" w:rsidR="00BC38A4" w:rsidRDefault="00000000" w:rsidP="00BC38A4">
      <w:pPr>
        <w:pStyle w:val="Paragrafoelenco"/>
        <w:numPr>
          <w:ilvl w:val="0"/>
          <w:numId w:val="24"/>
        </w:numPr>
        <w:rPr>
          <w:lang w:val="it-IT"/>
        </w:rPr>
      </w:pPr>
      <w:r w:rsidRPr="00BC38A4">
        <w:rPr>
          <w:lang w:val="it-IT"/>
        </w:rPr>
        <w:t xml:space="preserve">SPECIFICA SINTATTICA: </w:t>
      </w:r>
      <w:proofErr w:type="spellStart"/>
      <w:r w:rsidRPr="00BC38A4">
        <w:rPr>
          <w:lang w:val="it-IT"/>
        </w:rPr>
        <w:t>int</w:t>
      </w:r>
      <w:proofErr w:type="spellEnd"/>
      <w:r w:rsidRPr="00BC38A4">
        <w:rPr>
          <w:lang w:val="it-IT"/>
        </w:rPr>
        <w:t xml:space="preserve"> </w:t>
      </w:r>
      <w:proofErr w:type="spellStart"/>
      <w:proofErr w:type="gramStart"/>
      <w:r w:rsidRPr="00BC38A4">
        <w:rPr>
          <w:lang w:val="it-IT"/>
        </w:rPr>
        <w:t>incrementaPrenotati</w:t>
      </w:r>
      <w:proofErr w:type="spellEnd"/>
      <w:r w:rsidRPr="00BC38A4">
        <w:rPr>
          <w:lang w:val="it-IT"/>
        </w:rPr>
        <w:t>(</w:t>
      </w:r>
      <w:proofErr w:type="spellStart"/>
      <w:proofErr w:type="gramEnd"/>
      <w:r w:rsidRPr="00BC38A4">
        <w:rPr>
          <w:lang w:val="it-IT"/>
        </w:rPr>
        <w:t>int</w:t>
      </w:r>
      <w:proofErr w:type="spellEnd"/>
      <w:r w:rsidRPr="00BC38A4">
        <w:rPr>
          <w:lang w:val="it-IT"/>
        </w:rPr>
        <w:t xml:space="preserve"> </w:t>
      </w:r>
      <w:proofErr w:type="spellStart"/>
      <w:r w:rsidRPr="00BC38A4">
        <w:rPr>
          <w:lang w:val="it-IT"/>
        </w:rPr>
        <w:t>id_lezione</w:t>
      </w:r>
      <w:proofErr w:type="spellEnd"/>
      <w:r w:rsidRPr="00BC38A4">
        <w:rPr>
          <w:lang w:val="it-IT"/>
        </w:rPr>
        <w:t>).</w:t>
      </w:r>
    </w:p>
    <w:p w14:paraId="734CA170" w14:textId="77777777" w:rsidR="00BC38A4" w:rsidRDefault="00000000" w:rsidP="00BC38A4">
      <w:pPr>
        <w:pStyle w:val="Paragrafoelenco"/>
        <w:numPr>
          <w:ilvl w:val="0"/>
          <w:numId w:val="24"/>
        </w:numPr>
        <w:rPr>
          <w:lang w:val="it-IT"/>
        </w:rPr>
      </w:pPr>
      <w:r w:rsidRPr="00BC38A4">
        <w:rPr>
          <w:lang w:val="it-IT"/>
        </w:rPr>
        <w:t>TIPI: Int.</w:t>
      </w:r>
    </w:p>
    <w:p w14:paraId="002F3803" w14:textId="77777777" w:rsidR="00BC38A4" w:rsidRDefault="00000000" w:rsidP="00BC38A4">
      <w:pPr>
        <w:pStyle w:val="Paragrafoelenco"/>
        <w:numPr>
          <w:ilvl w:val="0"/>
          <w:numId w:val="24"/>
        </w:numPr>
        <w:rPr>
          <w:lang w:val="it-IT"/>
        </w:rPr>
      </w:pPr>
      <w:r w:rsidRPr="00BC38A4">
        <w:rPr>
          <w:lang w:val="it-IT"/>
        </w:rPr>
        <w:t xml:space="preserve">SPECIFICA SEMANTICA: </w:t>
      </w:r>
      <w:proofErr w:type="spellStart"/>
      <w:r w:rsidRPr="00BC38A4">
        <w:rPr>
          <w:lang w:val="it-IT"/>
        </w:rPr>
        <w:t>incrementaPrenotati</w:t>
      </w:r>
      <w:proofErr w:type="spellEnd"/>
      <w:r w:rsidRPr="00BC38A4">
        <w:rPr>
          <w:lang w:val="it-IT"/>
        </w:rPr>
        <w:t>(</w:t>
      </w:r>
      <w:proofErr w:type="spellStart"/>
      <w:r w:rsidRPr="00BC38A4">
        <w:rPr>
          <w:lang w:val="it-IT"/>
        </w:rPr>
        <w:t>id_lezione</w:t>
      </w:r>
      <w:proofErr w:type="spellEnd"/>
      <w:r w:rsidRPr="00BC38A4">
        <w:rPr>
          <w:lang w:val="it-IT"/>
        </w:rPr>
        <w:t>)</w:t>
      </w:r>
      <w:r>
        <w:t></w:t>
      </w:r>
      <w:r w:rsidRPr="00BC38A4">
        <w:rPr>
          <w:lang w:val="it-IT"/>
        </w:rPr>
        <w:t xml:space="preserve"> </w:t>
      </w:r>
      <w:proofErr w:type="spellStart"/>
      <w:proofErr w:type="gramStart"/>
      <w:r w:rsidRPr="00BC38A4">
        <w:rPr>
          <w:lang w:val="it-IT"/>
        </w:rPr>
        <w:t>Void;</w:t>
      </w:r>
      <w:r w:rsidR="00BC38A4">
        <w:rPr>
          <w:lang w:val="it-IT"/>
        </w:rPr>
        <w:t>ù</w:t>
      </w:r>
      <w:proofErr w:type="spellEnd"/>
      <w:proofErr w:type="gramEnd"/>
    </w:p>
    <w:p w14:paraId="3E0336FE" w14:textId="77777777" w:rsidR="00BC38A4" w:rsidRDefault="00000000" w:rsidP="00BC38A4">
      <w:pPr>
        <w:pStyle w:val="Paragrafoelenco"/>
        <w:numPr>
          <w:ilvl w:val="0"/>
          <w:numId w:val="24"/>
        </w:numPr>
        <w:rPr>
          <w:lang w:val="it-IT"/>
        </w:rPr>
      </w:pPr>
      <w:r w:rsidRPr="00BC38A4">
        <w:rPr>
          <w:lang w:val="it-IT"/>
        </w:rPr>
        <w:t>PRECONDIZIONI: Esistono i dati “</w:t>
      </w:r>
      <w:proofErr w:type="spellStart"/>
      <w:r w:rsidRPr="00BC38A4">
        <w:rPr>
          <w:lang w:val="it-IT"/>
        </w:rPr>
        <w:t>curr</w:t>
      </w:r>
      <w:proofErr w:type="spellEnd"/>
      <w:r w:rsidRPr="00BC38A4">
        <w:rPr>
          <w:lang w:val="it-IT"/>
        </w:rPr>
        <w:t>” e “</w:t>
      </w:r>
      <w:proofErr w:type="spellStart"/>
      <w:r w:rsidRPr="00BC38A4">
        <w:rPr>
          <w:lang w:val="it-IT"/>
        </w:rPr>
        <w:t>testa_lezioni”;</w:t>
      </w:r>
      <w:proofErr w:type="spellEnd"/>
    </w:p>
    <w:p w14:paraId="05F1BC86" w14:textId="77777777" w:rsidR="00BC38A4" w:rsidRDefault="00000000" w:rsidP="00BC38A4">
      <w:pPr>
        <w:pStyle w:val="Paragrafoelenco"/>
        <w:numPr>
          <w:ilvl w:val="0"/>
          <w:numId w:val="24"/>
        </w:numPr>
        <w:rPr>
          <w:lang w:val="it-IT"/>
        </w:rPr>
      </w:pPr>
      <w:r w:rsidRPr="00BC38A4">
        <w:rPr>
          <w:lang w:val="it-IT"/>
        </w:rPr>
        <w:t>POSTCONDIZIONI: Variabile prenotati viene incrementata se la funzione va a buon fine</w:t>
      </w:r>
    </w:p>
    <w:p w14:paraId="6AE28049" w14:textId="77777777" w:rsidR="00BC38A4" w:rsidRDefault="00000000" w:rsidP="00BC38A4">
      <w:pPr>
        <w:pStyle w:val="Paragrafoelenco"/>
        <w:numPr>
          <w:ilvl w:val="0"/>
          <w:numId w:val="24"/>
        </w:numPr>
        <w:rPr>
          <w:lang w:val="it-IT"/>
        </w:rPr>
      </w:pPr>
      <w:r w:rsidRPr="00BC38A4">
        <w:rPr>
          <w:lang w:val="it-IT"/>
        </w:rPr>
        <w:t>REALIZZAZIONE</w:t>
      </w:r>
    </w:p>
    <w:p w14:paraId="68CBCE9F" w14:textId="77777777" w:rsidR="00BC38A4" w:rsidRDefault="00000000" w:rsidP="00BC38A4">
      <w:pPr>
        <w:pStyle w:val="Paragrafoelenco"/>
        <w:numPr>
          <w:ilvl w:val="1"/>
          <w:numId w:val="24"/>
        </w:numPr>
        <w:rPr>
          <w:lang w:val="it-IT"/>
        </w:rPr>
      </w:pPr>
      <w:r w:rsidRPr="00BC38A4">
        <w:rPr>
          <w:lang w:val="it-IT"/>
        </w:rPr>
        <w:t>1 Facciamo un controllo per verificare se è possibile prenotarsi a lezione, se così fosse, incrementiamo di 1 i prenotati.</w:t>
      </w:r>
    </w:p>
    <w:p w14:paraId="1DAA04DA" w14:textId="40A3D915" w:rsidR="00B567FF" w:rsidRPr="00BC38A4" w:rsidRDefault="00000000" w:rsidP="00BC38A4">
      <w:pPr>
        <w:pStyle w:val="Paragrafoelenco"/>
        <w:numPr>
          <w:ilvl w:val="0"/>
          <w:numId w:val="24"/>
        </w:numPr>
        <w:rPr>
          <w:lang w:val="it-IT"/>
        </w:rPr>
      </w:pPr>
      <w:r w:rsidRPr="00BC38A4">
        <w:rPr>
          <w:lang w:val="it-IT"/>
        </w:rPr>
        <w:t>CODICE</w:t>
      </w:r>
    </w:p>
    <w:p w14:paraId="1E88D1C6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incrementaPrenotati</w:t>
      </w:r>
      <w:proofErr w:type="spellEnd"/>
      <w:r w:rsidRPr="00A2105D">
        <w:rPr>
          <w:lang w:val="it-IT"/>
        </w:rPr>
        <w:t>(</w:t>
      </w:r>
      <w:proofErr w:type="spellStart"/>
      <w:proofErr w:type="gramEnd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 {</w:t>
      </w:r>
    </w:p>
    <w:p w14:paraId="01E463B6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LezioneFitness</w:t>
      </w:r>
      <w:proofErr w:type="spellEnd"/>
      <w:r w:rsidRPr="00A2105D">
        <w:rPr>
          <w:lang w:val="it-IT"/>
        </w:rPr>
        <w:t xml:space="preserve">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testa_lezioni</w:t>
      </w:r>
      <w:proofErr w:type="spellEnd"/>
      <w:r w:rsidRPr="00A2105D">
        <w:rPr>
          <w:lang w:val="it-IT"/>
        </w:rPr>
        <w:t>;</w:t>
      </w:r>
    </w:p>
    <w:p w14:paraId="31D1FB3C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while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) {</w:t>
      </w:r>
    </w:p>
    <w:p w14:paraId="5F9FF687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(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-&gt;id == 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 xml:space="preserve"> &amp;&amp;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-&gt;prenotati &lt;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max_partecipanti</w:t>
      </w:r>
      <w:proofErr w:type="spellEnd"/>
      <w:r w:rsidRPr="00A2105D">
        <w:rPr>
          <w:lang w:val="it-IT"/>
        </w:rPr>
        <w:t>) {</w:t>
      </w:r>
    </w:p>
    <w:p w14:paraId="16C17FB3" w14:textId="77777777" w:rsidR="00B567FF" w:rsidRDefault="00000000">
      <w:proofErr w:type="spellStart"/>
      <w:r>
        <w:t>curr</w:t>
      </w:r>
      <w:proofErr w:type="spellEnd"/>
      <w:r>
        <w:t>-&gt;</w:t>
      </w:r>
      <w:proofErr w:type="spellStart"/>
      <w:r>
        <w:t>prenotati</w:t>
      </w:r>
      <w:proofErr w:type="spellEnd"/>
      <w:r>
        <w:t>+</w:t>
      </w:r>
      <w:proofErr w:type="gramStart"/>
      <w:r>
        <w:t>+;</w:t>
      </w:r>
      <w:proofErr w:type="gramEnd"/>
    </w:p>
    <w:p w14:paraId="184CA3A9" w14:textId="77777777" w:rsidR="00B567FF" w:rsidRDefault="00000000">
      <w:r>
        <w:t>return 1;</w:t>
      </w:r>
    </w:p>
    <w:p w14:paraId="4F2F559F" w14:textId="77777777" w:rsidR="00B567FF" w:rsidRDefault="00000000">
      <w:r>
        <w:t>}</w:t>
      </w:r>
    </w:p>
    <w:p w14:paraId="65F49CAF" w14:textId="77777777" w:rsidR="00B567FF" w:rsidRDefault="00000000">
      <w:r>
        <w:t>curr = curr-&gt;next;</w:t>
      </w:r>
    </w:p>
    <w:p w14:paraId="742BE34D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52BBF93B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0;</w:t>
      </w:r>
    </w:p>
    <w:p w14:paraId="10553ACE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750D9B52" w14:textId="77777777" w:rsidR="00BC38A4" w:rsidRDefault="00BC38A4">
      <w:pPr>
        <w:rPr>
          <w:lang w:val="it-IT"/>
        </w:rPr>
      </w:pPr>
    </w:p>
    <w:p w14:paraId="2DC2AA23" w14:textId="77777777" w:rsidR="00BC38A4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liberaLezioni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0A54B288" w14:textId="77777777" w:rsidR="00BC38A4" w:rsidRDefault="00000000" w:rsidP="00BC38A4">
      <w:pPr>
        <w:pStyle w:val="Paragrafoelenco"/>
        <w:numPr>
          <w:ilvl w:val="0"/>
          <w:numId w:val="25"/>
        </w:numPr>
        <w:rPr>
          <w:lang w:val="it-IT"/>
        </w:rPr>
      </w:pPr>
      <w:r w:rsidRPr="00BC38A4">
        <w:rPr>
          <w:lang w:val="it-IT"/>
        </w:rPr>
        <w:t xml:space="preserve">SPECIFICA SINTATTICA: </w:t>
      </w:r>
      <w:proofErr w:type="spellStart"/>
      <w:r w:rsidRPr="00BC38A4">
        <w:rPr>
          <w:lang w:val="it-IT"/>
        </w:rPr>
        <w:t>void</w:t>
      </w:r>
      <w:proofErr w:type="spellEnd"/>
      <w:r w:rsidRPr="00BC38A4">
        <w:rPr>
          <w:lang w:val="it-IT"/>
        </w:rPr>
        <w:t xml:space="preserve"> </w:t>
      </w:r>
      <w:proofErr w:type="spellStart"/>
      <w:proofErr w:type="gramStart"/>
      <w:r w:rsidRPr="00BC38A4">
        <w:rPr>
          <w:lang w:val="it-IT"/>
        </w:rPr>
        <w:t>liberaLezioni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).</w:t>
      </w:r>
    </w:p>
    <w:p w14:paraId="5BA4511A" w14:textId="77777777" w:rsidR="00BC38A4" w:rsidRDefault="00000000" w:rsidP="00BC38A4">
      <w:pPr>
        <w:pStyle w:val="Paragrafoelenco"/>
        <w:numPr>
          <w:ilvl w:val="0"/>
          <w:numId w:val="25"/>
        </w:numPr>
        <w:rPr>
          <w:lang w:val="it-IT"/>
        </w:rPr>
      </w:pPr>
      <w:r w:rsidRPr="00BC38A4">
        <w:rPr>
          <w:lang w:val="it-IT"/>
        </w:rPr>
        <w:t>TIPI: Void.</w:t>
      </w:r>
    </w:p>
    <w:p w14:paraId="6ACA2EFC" w14:textId="77777777" w:rsidR="00BC38A4" w:rsidRDefault="00000000" w:rsidP="00BC38A4">
      <w:pPr>
        <w:pStyle w:val="Paragrafoelenco"/>
        <w:numPr>
          <w:ilvl w:val="0"/>
          <w:numId w:val="25"/>
        </w:numPr>
        <w:rPr>
          <w:lang w:val="it-IT"/>
        </w:rPr>
      </w:pPr>
      <w:r w:rsidRPr="00BC38A4">
        <w:rPr>
          <w:lang w:val="it-IT"/>
        </w:rPr>
        <w:t xml:space="preserve">SPECIFICA SEMANTICA: </w:t>
      </w:r>
      <w:proofErr w:type="spellStart"/>
      <w:proofErr w:type="gramStart"/>
      <w:r w:rsidRPr="00BC38A4">
        <w:rPr>
          <w:lang w:val="it-IT"/>
        </w:rPr>
        <w:t>liberalezioni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</w:t>
      </w:r>
      <w:r w:rsidR="00BC38A4">
        <w:t xml:space="preserve"> -</w:t>
      </w:r>
      <w:proofErr w:type="gramStart"/>
      <w:r w:rsidR="00BC38A4">
        <w:t xml:space="preserve">&gt; </w:t>
      </w:r>
      <w:r w:rsidRPr="00BC38A4">
        <w:rPr>
          <w:lang w:val="it-IT"/>
        </w:rPr>
        <w:t xml:space="preserve"> </w:t>
      </w:r>
      <w:proofErr w:type="spellStart"/>
      <w:r w:rsidRPr="00BC38A4">
        <w:rPr>
          <w:lang w:val="it-IT"/>
        </w:rPr>
        <w:t>void</w:t>
      </w:r>
      <w:proofErr w:type="gramEnd"/>
      <w:r w:rsidRPr="00BC38A4">
        <w:rPr>
          <w:lang w:val="it-IT"/>
        </w:rPr>
        <w:t>;</w:t>
      </w:r>
      <w:proofErr w:type="spellEnd"/>
    </w:p>
    <w:p w14:paraId="39534234" w14:textId="77777777" w:rsidR="00BC38A4" w:rsidRDefault="00000000" w:rsidP="00BC38A4">
      <w:pPr>
        <w:pStyle w:val="Paragrafoelenco"/>
        <w:numPr>
          <w:ilvl w:val="0"/>
          <w:numId w:val="25"/>
        </w:numPr>
        <w:rPr>
          <w:lang w:val="it-IT"/>
        </w:rPr>
      </w:pPr>
      <w:r w:rsidRPr="00BC38A4">
        <w:rPr>
          <w:lang w:val="it-IT"/>
        </w:rPr>
        <w:t>PRECONDIZIONI: Esistono i dati “</w:t>
      </w:r>
      <w:proofErr w:type="spellStart"/>
      <w:r w:rsidRPr="00BC38A4">
        <w:rPr>
          <w:lang w:val="it-IT"/>
        </w:rPr>
        <w:t>curr</w:t>
      </w:r>
      <w:proofErr w:type="spellEnd"/>
      <w:r w:rsidRPr="00BC38A4">
        <w:rPr>
          <w:lang w:val="it-IT"/>
        </w:rPr>
        <w:t>” e “</w:t>
      </w:r>
      <w:proofErr w:type="spellStart"/>
      <w:r w:rsidRPr="00BC38A4">
        <w:rPr>
          <w:lang w:val="it-IT"/>
        </w:rPr>
        <w:t>testa_lezioni”;</w:t>
      </w:r>
      <w:proofErr w:type="spellEnd"/>
    </w:p>
    <w:p w14:paraId="08AF7212" w14:textId="77777777" w:rsidR="00BC38A4" w:rsidRDefault="00000000" w:rsidP="00BC38A4">
      <w:pPr>
        <w:pStyle w:val="Paragrafoelenco"/>
        <w:numPr>
          <w:ilvl w:val="0"/>
          <w:numId w:val="25"/>
        </w:numPr>
        <w:rPr>
          <w:lang w:val="it-IT"/>
        </w:rPr>
      </w:pPr>
      <w:r w:rsidRPr="00BC38A4">
        <w:rPr>
          <w:lang w:val="it-IT"/>
        </w:rPr>
        <w:t>POSTCONDIZIONI: Il dato “</w:t>
      </w:r>
      <w:proofErr w:type="spellStart"/>
      <w:r w:rsidRPr="00BC38A4">
        <w:rPr>
          <w:lang w:val="it-IT"/>
        </w:rPr>
        <w:t>testa_lezioni</w:t>
      </w:r>
      <w:proofErr w:type="spellEnd"/>
      <w:r w:rsidRPr="00BC38A4">
        <w:rPr>
          <w:lang w:val="it-IT"/>
        </w:rPr>
        <w:t>” viene inizializzato a NULL.</w:t>
      </w:r>
    </w:p>
    <w:p w14:paraId="6845281F" w14:textId="77777777" w:rsidR="00BC38A4" w:rsidRDefault="00000000" w:rsidP="00BC38A4">
      <w:pPr>
        <w:pStyle w:val="Paragrafoelenco"/>
        <w:numPr>
          <w:ilvl w:val="0"/>
          <w:numId w:val="25"/>
        </w:numPr>
        <w:rPr>
          <w:lang w:val="it-IT"/>
        </w:rPr>
      </w:pPr>
      <w:r w:rsidRPr="00BC38A4">
        <w:rPr>
          <w:lang w:val="it-IT"/>
        </w:rPr>
        <w:t>REALIZZAZIONE:</w:t>
      </w:r>
    </w:p>
    <w:p w14:paraId="64C6E13F" w14:textId="77777777" w:rsidR="00BC38A4" w:rsidRDefault="00000000" w:rsidP="00BC38A4">
      <w:pPr>
        <w:pStyle w:val="Paragrafoelenco"/>
        <w:numPr>
          <w:ilvl w:val="1"/>
          <w:numId w:val="25"/>
        </w:numPr>
        <w:rPr>
          <w:lang w:val="it-IT"/>
        </w:rPr>
      </w:pPr>
      <w:r w:rsidRPr="00BC38A4">
        <w:rPr>
          <w:lang w:val="it-IT"/>
        </w:rPr>
        <w:t>1 Scorre tutta la lista lezioni</w:t>
      </w:r>
    </w:p>
    <w:p w14:paraId="0709311D" w14:textId="77777777" w:rsidR="00BC38A4" w:rsidRDefault="00000000" w:rsidP="00BC38A4">
      <w:pPr>
        <w:pStyle w:val="Paragrafoelenco"/>
        <w:numPr>
          <w:ilvl w:val="1"/>
          <w:numId w:val="25"/>
        </w:numPr>
        <w:rPr>
          <w:lang w:val="it-IT"/>
        </w:rPr>
      </w:pPr>
      <w:r w:rsidRPr="00BC38A4">
        <w:rPr>
          <w:lang w:val="it-IT"/>
        </w:rPr>
        <w:t>2 Salva il nodo attuale in una variabile temporanea</w:t>
      </w:r>
    </w:p>
    <w:p w14:paraId="1C2229DE" w14:textId="77777777" w:rsidR="00BC38A4" w:rsidRDefault="00000000" w:rsidP="00BC38A4">
      <w:pPr>
        <w:pStyle w:val="Paragrafoelenco"/>
        <w:numPr>
          <w:ilvl w:val="1"/>
          <w:numId w:val="25"/>
        </w:numPr>
        <w:rPr>
          <w:lang w:val="it-IT"/>
        </w:rPr>
      </w:pPr>
      <w:r w:rsidRPr="00BC38A4">
        <w:rPr>
          <w:lang w:val="it-IT"/>
        </w:rPr>
        <w:lastRenderedPageBreak/>
        <w:t>3 Passa al prossimo nodo</w:t>
      </w:r>
    </w:p>
    <w:p w14:paraId="5D178A27" w14:textId="77777777" w:rsidR="00BC38A4" w:rsidRDefault="00000000" w:rsidP="00BC38A4">
      <w:pPr>
        <w:pStyle w:val="Paragrafoelenco"/>
        <w:numPr>
          <w:ilvl w:val="1"/>
          <w:numId w:val="25"/>
        </w:numPr>
        <w:rPr>
          <w:lang w:val="it-IT"/>
        </w:rPr>
      </w:pPr>
      <w:r w:rsidRPr="00BC38A4">
        <w:rPr>
          <w:lang w:val="it-IT"/>
        </w:rPr>
        <w:t>4 Libera la variabile temporanea, così da liberare tutta la memoria</w:t>
      </w:r>
    </w:p>
    <w:p w14:paraId="064F10A7" w14:textId="28E7BBAC" w:rsidR="00B567FF" w:rsidRPr="00BC38A4" w:rsidRDefault="00000000" w:rsidP="00BC38A4">
      <w:pPr>
        <w:pStyle w:val="Paragrafoelenco"/>
        <w:numPr>
          <w:ilvl w:val="0"/>
          <w:numId w:val="25"/>
        </w:numPr>
        <w:rPr>
          <w:lang w:val="it-IT"/>
        </w:rPr>
      </w:pPr>
      <w:r w:rsidRPr="00BC38A4">
        <w:rPr>
          <w:lang w:val="it-IT"/>
        </w:rPr>
        <w:t>CODICE</w:t>
      </w:r>
    </w:p>
    <w:p w14:paraId="223E8A25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liberaLezioni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54467F1D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LezioneFitness</w:t>
      </w:r>
      <w:proofErr w:type="spellEnd"/>
      <w:r w:rsidRPr="00A2105D">
        <w:rPr>
          <w:lang w:val="it-IT"/>
        </w:rPr>
        <w:t xml:space="preserve">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testa_lezioni</w:t>
      </w:r>
      <w:proofErr w:type="spellEnd"/>
      <w:r w:rsidRPr="00A2105D">
        <w:rPr>
          <w:lang w:val="it-IT"/>
        </w:rPr>
        <w:t>;</w:t>
      </w:r>
    </w:p>
    <w:p w14:paraId="2F8754ED" w14:textId="77777777" w:rsidR="00B567FF" w:rsidRDefault="00000000">
      <w:r>
        <w:t>while (</w:t>
      </w:r>
      <w:proofErr w:type="spellStart"/>
      <w:proofErr w:type="gramStart"/>
      <w:r>
        <w:t>curr</w:t>
      </w:r>
      <w:proofErr w:type="spellEnd"/>
      <w:r>
        <w:t>) {</w:t>
      </w:r>
      <w:proofErr w:type="gramEnd"/>
    </w:p>
    <w:p w14:paraId="75D1D652" w14:textId="77777777" w:rsidR="00B567FF" w:rsidRDefault="00000000">
      <w:r>
        <w:t>LezioneFitness* temp = curr;</w:t>
      </w:r>
    </w:p>
    <w:p w14:paraId="0E17F9E9" w14:textId="77777777" w:rsidR="00B567FF" w:rsidRDefault="00000000">
      <w:r>
        <w:t>curr = curr-&gt;next;</w:t>
      </w:r>
    </w:p>
    <w:p w14:paraId="48DB0555" w14:textId="77777777" w:rsidR="00B567FF" w:rsidRDefault="00000000">
      <w:r>
        <w:t>free(temp);</w:t>
      </w:r>
    </w:p>
    <w:p w14:paraId="156875BC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63795754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testa_lezioni</w:t>
      </w:r>
      <w:proofErr w:type="spellEnd"/>
      <w:r w:rsidRPr="00A2105D">
        <w:rPr>
          <w:lang w:val="it-IT"/>
        </w:rPr>
        <w:t xml:space="preserve"> = NULL;</w:t>
      </w:r>
    </w:p>
    <w:p w14:paraId="41182DE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635457A9" w14:textId="77777777" w:rsidR="00BC38A4" w:rsidRDefault="00BC38A4">
      <w:pPr>
        <w:rPr>
          <w:lang w:val="it-IT"/>
        </w:rPr>
      </w:pPr>
    </w:p>
    <w:p w14:paraId="57A74E61" w14:textId="77777777" w:rsidR="00BC38A4" w:rsidRDefault="00000000">
      <w:pPr>
        <w:rPr>
          <w:lang w:val="it-IT"/>
        </w:rPr>
      </w:pPr>
      <w:proofErr w:type="spellStart"/>
      <w:r w:rsidRPr="00A2105D">
        <w:rPr>
          <w:lang w:val="it-IT"/>
        </w:rPr>
        <w:t>incrementaPrenotati</w:t>
      </w:r>
      <w:proofErr w:type="spellEnd"/>
      <w:r w:rsidRPr="00A2105D">
        <w:rPr>
          <w:lang w:val="it-IT"/>
        </w:rPr>
        <w:t>(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):</w:t>
      </w:r>
    </w:p>
    <w:p w14:paraId="40FD0096" w14:textId="77777777" w:rsidR="005B6BD6" w:rsidRDefault="005B6BD6" w:rsidP="005B6BD6">
      <w:pPr>
        <w:rPr>
          <w:lang w:val="it-IT"/>
        </w:rPr>
      </w:pPr>
    </w:p>
    <w:p w14:paraId="122535B1" w14:textId="53781651" w:rsidR="005B6BD6" w:rsidRPr="005B6BD6" w:rsidRDefault="005B6BD6" w:rsidP="005B6BD6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incrementaPrenotati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717EE80B" w14:textId="77777777" w:rsidR="005B6BD6" w:rsidRDefault="005B6BD6" w:rsidP="005B6BD6">
      <w:pPr>
        <w:pStyle w:val="Paragrafoelenco"/>
        <w:numPr>
          <w:ilvl w:val="0"/>
          <w:numId w:val="33"/>
        </w:numPr>
        <w:rPr>
          <w:lang w:val="it-IT"/>
        </w:rPr>
      </w:pPr>
      <w:r w:rsidRPr="005B6BD6">
        <w:rPr>
          <w:lang w:val="it-IT"/>
        </w:rPr>
        <w:t xml:space="preserve">SPECIFICA SINTATTICA: </w:t>
      </w:r>
      <w:proofErr w:type="spellStart"/>
      <w:r w:rsidRPr="005B6BD6">
        <w:rPr>
          <w:lang w:val="it-IT"/>
        </w:rPr>
        <w:t>int</w:t>
      </w:r>
      <w:proofErr w:type="spellEnd"/>
      <w:r w:rsidRPr="005B6BD6">
        <w:rPr>
          <w:lang w:val="it-IT"/>
        </w:rPr>
        <w:t xml:space="preserve"> </w:t>
      </w:r>
      <w:proofErr w:type="spellStart"/>
      <w:proofErr w:type="gramStart"/>
      <w:r w:rsidRPr="005B6BD6">
        <w:rPr>
          <w:lang w:val="it-IT"/>
        </w:rPr>
        <w:t>incrementaPrenotati</w:t>
      </w:r>
      <w:proofErr w:type="spellEnd"/>
      <w:r w:rsidRPr="005B6BD6">
        <w:rPr>
          <w:lang w:val="it-IT"/>
        </w:rPr>
        <w:t>(</w:t>
      </w:r>
      <w:proofErr w:type="spellStart"/>
      <w:proofErr w:type="gramEnd"/>
      <w:r w:rsidRPr="005B6BD6">
        <w:rPr>
          <w:lang w:val="it-IT"/>
        </w:rPr>
        <w:t>int</w:t>
      </w:r>
      <w:proofErr w:type="spellEnd"/>
      <w:r w:rsidRPr="005B6BD6">
        <w:rPr>
          <w:lang w:val="it-IT"/>
        </w:rPr>
        <w:t xml:space="preserve"> </w:t>
      </w:r>
      <w:proofErr w:type="spellStart"/>
      <w:r w:rsidRPr="005B6BD6">
        <w:rPr>
          <w:lang w:val="it-IT"/>
        </w:rPr>
        <w:t>id_lezione</w:t>
      </w:r>
      <w:proofErr w:type="spellEnd"/>
      <w:r w:rsidRPr="005B6BD6">
        <w:rPr>
          <w:lang w:val="it-IT"/>
        </w:rPr>
        <w:t>).</w:t>
      </w:r>
    </w:p>
    <w:p w14:paraId="581E1F0C" w14:textId="77777777" w:rsidR="005B6BD6" w:rsidRDefault="005B6BD6" w:rsidP="005B6BD6">
      <w:pPr>
        <w:pStyle w:val="Paragrafoelenco"/>
        <w:numPr>
          <w:ilvl w:val="0"/>
          <w:numId w:val="33"/>
        </w:numPr>
        <w:rPr>
          <w:lang w:val="it-IT"/>
        </w:rPr>
      </w:pPr>
      <w:r w:rsidRPr="005B6BD6">
        <w:rPr>
          <w:lang w:val="it-IT"/>
        </w:rPr>
        <w:t>TIPI: Int.</w:t>
      </w:r>
    </w:p>
    <w:p w14:paraId="04BCAA2D" w14:textId="77777777" w:rsidR="005B6BD6" w:rsidRDefault="005B6BD6" w:rsidP="005B6BD6">
      <w:pPr>
        <w:pStyle w:val="Paragrafoelenco"/>
        <w:numPr>
          <w:ilvl w:val="0"/>
          <w:numId w:val="33"/>
        </w:numPr>
        <w:rPr>
          <w:lang w:val="it-IT"/>
        </w:rPr>
      </w:pPr>
      <w:r w:rsidRPr="005B6BD6">
        <w:rPr>
          <w:lang w:val="it-IT"/>
        </w:rPr>
        <w:t xml:space="preserve">SPECIFICA SEMANTICA: </w:t>
      </w:r>
      <w:proofErr w:type="spellStart"/>
      <w:r w:rsidRPr="005B6BD6">
        <w:rPr>
          <w:lang w:val="it-IT"/>
        </w:rPr>
        <w:t>incrementaPrenotati</w:t>
      </w:r>
      <w:proofErr w:type="spellEnd"/>
      <w:r w:rsidRPr="005B6BD6">
        <w:rPr>
          <w:lang w:val="it-IT"/>
        </w:rPr>
        <w:t>(</w:t>
      </w:r>
      <w:proofErr w:type="spellStart"/>
      <w:r w:rsidRPr="005B6BD6">
        <w:rPr>
          <w:lang w:val="it-IT"/>
        </w:rPr>
        <w:t>id_lezione</w:t>
      </w:r>
      <w:proofErr w:type="spellEnd"/>
      <w:r w:rsidRPr="005B6BD6">
        <w:rPr>
          <w:lang w:val="it-IT"/>
        </w:rPr>
        <w:t>)</w:t>
      </w:r>
      <w:r w:rsidRPr="005B6BD6">
        <w:rPr>
          <w:lang w:val="it-IT"/>
        </w:rPr>
        <w:t> Void;</w:t>
      </w:r>
    </w:p>
    <w:p w14:paraId="66CC56A9" w14:textId="77777777" w:rsidR="005B6BD6" w:rsidRDefault="005B6BD6" w:rsidP="005B6BD6">
      <w:pPr>
        <w:pStyle w:val="Paragrafoelenco"/>
        <w:numPr>
          <w:ilvl w:val="0"/>
          <w:numId w:val="33"/>
        </w:numPr>
        <w:rPr>
          <w:lang w:val="it-IT"/>
        </w:rPr>
      </w:pPr>
      <w:r w:rsidRPr="005B6BD6">
        <w:rPr>
          <w:lang w:val="it-IT"/>
        </w:rPr>
        <w:t>PRECONDIZIONI: Esistono i dati “</w:t>
      </w:r>
      <w:proofErr w:type="spellStart"/>
      <w:r w:rsidRPr="005B6BD6">
        <w:rPr>
          <w:lang w:val="it-IT"/>
        </w:rPr>
        <w:t>curr</w:t>
      </w:r>
      <w:proofErr w:type="spellEnd"/>
      <w:r w:rsidRPr="005B6BD6">
        <w:rPr>
          <w:lang w:val="it-IT"/>
        </w:rPr>
        <w:t>” e “</w:t>
      </w:r>
      <w:proofErr w:type="spellStart"/>
      <w:r w:rsidRPr="005B6BD6">
        <w:rPr>
          <w:lang w:val="it-IT"/>
        </w:rPr>
        <w:t>testa_lezioni”;</w:t>
      </w:r>
      <w:proofErr w:type="spellEnd"/>
    </w:p>
    <w:p w14:paraId="3BED93B4" w14:textId="77777777" w:rsidR="005B6BD6" w:rsidRDefault="005B6BD6" w:rsidP="005B6BD6">
      <w:pPr>
        <w:pStyle w:val="Paragrafoelenco"/>
        <w:numPr>
          <w:ilvl w:val="0"/>
          <w:numId w:val="33"/>
        </w:numPr>
        <w:rPr>
          <w:lang w:val="it-IT"/>
        </w:rPr>
      </w:pPr>
      <w:r w:rsidRPr="005B6BD6">
        <w:rPr>
          <w:lang w:val="it-IT"/>
        </w:rPr>
        <w:t>POSTCONDIZIONI: Variabile prenotati viene incrementata se la funzione va a buon fin</w:t>
      </w:r>
    </w:p>
    <w:p w14:paraId="658A5839" w14:textId="77777777" w:rsidR="005B6BD6" w:rsidRDefault="005B6BD6" w:rsidP="005B6BD6">
      <w:pPr>
        <w:pStyle w:val="Paragrafoelenco"/>
        <w:numPr>
          <w:ilvl w:val="0"/>
          <w:numId w:val="33"/>
        </w:numPr>
        <w:rPr>
          <w:lang w:val="it-IT"/>
        </w:rPr>
      </w:pPr>
      <w:r w:rsidRPr="005B6BD6">
        <w:rPr>
          <w:lang w:val="it-IT"/>
        </w:rPr>
        <w:t>REALIZZAZIONE</w:t>
      </w:r>
    </w:p>
    <w:p w14:paraId="4ECC8ABF" w14:textId="77777777" w:rsidR="005B6BD6" w:rsidRDefault="005B6BD6" w:rsidP="005B6BD6">
      <w:pPr>
        <w:pStyle w:val="Paragrafoelenco"/>
        <w:numPr>
          <w:ilvl w:val="1"/>
          <w:numId w:val="33"/>
        </w:numPr>
        <w:rPr>
          <w:lang w:val="it-IT"/>
        </w:rPr>
      </w:pPr>
      <w:r w:rsidRPr="005B6BD6">
        <w:rPr>
          <w:lang w:val="it-IT"/>
        </w:rPr>
        <w:t>1 Facciamo un controllo per verificare se è possibile prenotarsi a lezione, se così fosse, incrementiamo di 1 i prenotati.</w:t>
      </w:r>
    </w:p>
    <w:p w14:paraId="10AA611C" w14:textId="58F875D0" w:rsidR="005B6BD6" w:rsidRPr="005B6BD6" w:rsidRDefault="005B6BD6" w:rsidP="005B6BD6">
      <w:pPr>
        <w:pStyle w:val="Paragrafoelenco"/>
        <w:numPr>
          <w:ilvl w:val="0"/>
          <w:numId w:val="33"/>
        </w:numPr>
        <w:rPr>
          <w:lang w:val="it-IT"/>
        </w:rPr>
      </w:pPr>
      <w:r w:rsidRPr="005B6BD6">
        <w:rPr>
          <w:lang w:val="it-IT"/>
        </w:rPr>
        <w:t>CODICE</w:t>
      </w:r>
    </w:p>
    <w:p w14:paraId="735C2844" w14:textId="77777777" w:rsidR="005B6BD6" w:rsidRPr="005B6BD6" w:rsidRDefault="005B6BD6" w:rsidP="005B6BD6">
      <w:pPr>
        <w:rPr>
          <w:lang w:val="it-IT"/>
        </w:rPr>
      </w:pPr>
      <w:r w:rsidRPr="005B6BD6">
        <w:rPr>
          <w:lang w:val="it-IT"/>
        </w:rPr>
        <w:tab/>
      </w:r>
      <w:proofErr w:type="spellStart"/>
      <w:r w:rsidRPr="005B6BD6">
        <w:rPr>
          <w:lang w:val="it-IT"/>
        </w:rPr>
        <w:t>int</w:t>
      </w:r>
      <w:proofErr w:type="spellEnd"/>
      <w:r w:rsidRPr="005B6BD6">
        <w:rPr>
          <w:lang w:val="it-IT"/>
        </w:rPr>
        <w:t xml:space="preserve"> </w:t>
      </w:r>
      <w:proofErr w:type="spellStart"/>
      <w:proofErr w:type="gramStart"/>
      <w:r w:rsidRPr="005B6BD6">
        <w:rPr>
          <w:lang w:val="it-IT"/>
        </w:rPr>
        <w:t>incrementaPrenotati</w:t>
      </w:r>
      <w:proofErr w:type="spellEnd"/>
      <w:r w:rsidRPr="005B6BD6">
        <w:rPr>
          <w:lang w:val="it-IT"/>
        </w:rPr>
        <w:t>(</w:t>
      </w:r>
      <w:proofErr w:type="spellStart"/>
      <w:proofErr w:type="gramEnd"/>
      <w:r w:rsidRPr="005B6BD6">
        <w:rPr>
          <w:lang w:val="it-IT"/>
        </w:rPr>
        <w:t>int</w:t>
      </w:r>
      <w:proofErr w:type="spellEnd"/>
      <w:r w:rsidRPr="005B6BD6">
        <w:rPr>
          <w:lang w:val="it-IT"/>
        </w:rPr>
        <w:t xml:space="preserve"> </w:t>
      </w:r>
      <w:proofErr w:type="spellStart"/>
      <w:r w:rsidRPr="005B6BD6">
        <w:rPr>
          <w:lang w:val="it-IT"/>
        </w:rPr>
        <w:t>id_lezione</w:t>
      </w:r>
      <w:proofErr w:type="spellEnd"/>
      <w:r w:rsidRPr="005B6BD6">
        <w:rPr>
          <w:lang w:val="it-IT"/>
        </w:rPr>
        <w:t>) {</w:t>
      </w:r>
    </w:p>
    <w:p w14:paraId="3181A247" w14:textId="77777777" w:rsidR="005B6BD6" w:rsidRPr="005B6BD6" w:rsidRDefault="005B6BD6" w:rsidP="005B6BD6">
      <w:pPr>
        <w:rPr>
          <w:lang w:val="it-IT"/>
        </w:rPr>
      </w:pPr>
      <w:r w:rsidRPr="005B6BD6">
        <w:rPr>
          <w:lang w:val="it-IT"/>
        </w:rPr>
        <w:t xml:space="preserve">    </w:t>
      </w:r>
      <w:proofErr w:type="spellStart"/>
      <w:r w:rsidRPr="005B6BD6">
        <w:rPr>
          <w:lang w:val="it-IT"/>
        </w:rPr>
        <w:t>LezioneFitness</w:t>
      </w:r>
      <w:proofErr w:type="spellEnd"/>
      <w:r w:rsidRPr="005B6BD6">
        <w:rPr>
          <w:lang w:val="it-IT"/>
        </w:rPr>
        <w:t xml:space="preserve">* </w:t>
      </w:r>
      <w:proofErr w:type="spellStart"/>
      <w:r w:rsidRPr="005B6BD6">
        <w:rPr>
          <w:lang w:val="it-IT"/>
        </w:rPr>
        <w:t>curr</w:t>
      </w:r>
      <w:proofErr w:type="spellEnd"/>
      <w:r w:rsidRPr="005B6BD6">
        <w:rPr>
          <w:lang w:val="it-IT"/>
        </w:rPr>
        <w:t xml:space="preserve"> = </w:t>
      </w:r>
      <w:proofErr w:type="spellStart"/>
      <w:r w:rsidRPr="005B6BD6">
        <w:rPr>
          <w:lang w:val="it-IT"/>
        </w:rPr>
        <w:t>testa_lezioni</w:t>
      </w:r>
      <w:proofErr w:type="spellEnd"/>
      <w:r w:rsidRPr="005B6BD6">
        <w:rPr>
          <w:lang w:val="it-IT"/>
        </w:rPr>
        <w:t>;</w:t>
      </w:r>
    </w:p>
    <w:p w14:paraId="553B5515" w14:textId="77777777" w:rsidR="005B6BD6" w:rsidRPr="005B6BD6" w:rsidRDefault="005B6BD6" w:rsidP="005B6BD6">
      <w:pPr>
        <w:rPr>
          <w:lang w:val="it-IT"/>
        </w:rPr>
      </w:pPr>
      <w:r w:rsidRPr="005B6BD6">
        <w:rPr>
          <w:lang w:val="it-IT"/>
        </w:rPr>
        <w:t xml:space="preserve">    </w:t>
      </w:r>
      <w:proofErr w:type="spellStart"/>
      <w:r w:rsidRPr="005B6BD6">
        <w:rPr>
          <w:lang w:val="it-IT"/>
        </w:rPr>
        <w:t>while</w:t>
      </w:r>
      <w:proofErr w:type="spellEnd"/>
      <w:r w:rsidRPr="005B6BD6">
        <w:rPr>
          <w:lang w:val="it-IT"/>
        </w:rPr>
        <w:t xml:space="preserve"> (</w:t>
      </w:r>
      <w:proofErr w:type="spellStart"/>
      <w:r w:rsidRPr="005B6BD6">
        <w:rPr>
          <w:lang w:val="it-IT"/>
        </w:rPr>
        <w:t>curr</w:t>
      </w:r>
      <w:proofErr w:type="spellEnd"/>
      <w:r w:rsidRPr="005B6BD6">
        <w:rPr>
          <w:lang w:val="it-IT"/>
        </w:rPr>
        <w:t>) {</w:t>
      </w:r>
    </w:p>
    <w:p w14:paraId="603BF7EB" w14:textId="77777777" w:rsidR="005B6BD6" w:rsidRPr="005B6BD6" w:rsidRDefault="005B6BD6" w:rsidP="005B6BD6">
      <w:pPr>
        <w:rPr>
          <w:lang w:val="it-IT"/>
        </w:rPr>
      </w:pPr>
      <w:r w:rsidRPr="005B6BD6">
        <w:rPr>
          <w:lang w:val="it-IT"/>
        </w:rPr>
        <w:t xml:space="preserve">        </w:t>
      </w:r>
      <w:proofErr w:type="spellStart"/>
      <w:r w:rsidRPr="005B6BD6">
        <w:rPr>
          <w:lang w:val="it-IT"/>
        </w:rPr>
        <w:t>if</w:t>
      </w:r>
      <w:proofErr w:type="spellEnd"/>
      <w:r w:rsidRPr="005B6BD6">
        <w:rPr>
          <w:lang w:val="it-IT"/>
        </w:rPr>
        <w:t xml:space="preserve"> (</w:t>
      </w:r>
      <w:proofErr w:type="spellStart"/>
      <w:r w:rsidRPr="005B6BD6">
        <w:rPr>
          <w:lang w:val="it-IT"/>
        </w:rPr>
        <w:t>curr</w:t>
      </w:r>
      <w:proofErr w:type="spellEnd"/>
      <w:r w:rsidRPr="005B6BD6">
        <w:rPr>
          <w:lang w:val="it-IT"/>
        </w:rPr>
        <w:t xml:space="preserve">-&gt;id == </w:t>
      </w:r>
      <w:proofErr w:type="spellStart"/>
      <w:r w:rsidRPr="005B6BD6">
        <w:rPr>
          <w:lang w:val="it-IT"/>
        </w:rPr>
        <w:t>id_lezione</w:t>
      </w:r>
      <w:proofErr w:type="spellEnd"/>
      <w:r w:rsidRPr="005B6BD6">
        <w:rPr>
          <w:lang w:val="it-IT"/>
        </w:rPr>
        <w:t xml:space="preserve"> &amp;&amp; </w:t>
      </w:r>
      <w:proofErr w:type="spellStart"/>
      <w:r w:rsidRPr="005B6BD6">
        <w:rPr>
          <w:lang w:val="it-IT"/>
        </w:rPr>
        <w:t>curr</w:t>
      </w:r>
      <w:proofErr w:type="spellEnd"/>
      <w:r w:rsidRPr="005B6BD6">
        <w:rPr>
          <w:lang w:val="it-IT"/>
        </w:rPr>
        <w:t xml:space="preserve">-&gt;prenotati &lt; </w:t>
      </w:r>
      <w:proofErr w:type="spellStart"/>
      <w:r w:rsidRPr="005B6BD6">
        <w:rPr>
          <w:lang w:val="it-IT"/>
        </w:rPr>
        <w:t>curr</w:t>
      </w:r>
      <w:proofErr w:type="spellEnd"/>
      <w:r w:rsidRPr="005B6BD6">
        <w:rPr>
          <w:lang w:val="it-IT"/>
        </w:rPr>
        <w:t>-&gt;</w:t>
      </w:r>
      <w:proofErr w:type="spellStart"/>
      <w:r w:rsidRPr="005B6BD6">
        <w:rPr>
          <w:lang w:val="it-IT"/>
        </w:rPr>
        <w:t>max_partecipanti</w:t>
      </w:r>
      <w:proofErr w:type="spellEnd"/>
      <w:r w:rsidRPr="005B6BD6">
        <w:rPr>
          <w:lang w:val="it-IT"/>
        </w:rPr>
        <w:t>) {</w:t>
      </w:r>
    </w:p>
    <w:p w14:paraId="77A2E4C9" w14:textId="77777777" w:rsidR="005B6BD6" w:rsidRPr="005B6BD6" w:rsidRDefault="005B6BD6" w:rsidP="005B6BD6">
      <w:pPr>
        <w:rPr>
          <w:lang w:val="en-GB"/>
        </w:rPr>
      </w:pPr>
      <w:r w:rsidRPr="005B6BD6">
        <w:rPr>
          <w:lang w:val="it-IT"/>
        </w:rPr>
        <w:t xml:space="preserve">            </w:t>
      </w:r>
      <w:proofErr w:type="spellStart"/>
      <w:r w:rsidRPr="005B6BD6">
        <w:rPr>
          <w:lang w:val="en-GB"/>
        </w:rPr>
        <w:t>curr</w:t>
      </w:r>
      <w:proofErr w:type="spellEnd"/>
      <w:r w:rsidRPr="005B6BD6">
        <w:rPr>
          <w:lang w:val="en-GB"/>
        </w:rPr>
        <w:t>-&gt;</w:t>
      </w:r>
      <w:proofErr w:type="spellStart"/>
      <w:r w:rsidRPr="005B6BD6">
        <w:rPr>
          <w:lang w:val="en-GB"/>
        </w:rPr>
        <w:t>prenotati</w:t>
      </w:r>
      <w:proofErr w:type="spellEnd"/>
      <w:r w:rsidRPr="005B6BD6">
        <w:rPr>
          <w:lang w:val="en-GB"/>
        </w:rPr>
        <w:t>+</w:t>
      </w:r>
      <w:proofErr w:type="gramStart"/>
      <w:r w:rsidRPr="005B6BD6">
        <w:rPr>
          <w:lang w:val="en-GB"/>
        </w:rPr>
        <w:t>+;</w:t>
      </w:r>
      <w:proofErr w:type="gramEnd"/>
    </w:p>
    <w:p w14:paraId="3F2FDADF" w14:textId="77777777" w:rsidR="005B6BD6" w:rsidRPr="005B6BD6" w:rsidRDefault="005B6BD6" w:rsidP="005B6BD6">
      <w:pPr>
        <w:rPr>
          <w:lang w:val="en-GB"/>
        </w:rPr>
      </w:pPr>
      <w:r w:rsidRPr="005B6BD6">
        <w:rPr>
          <w:lang w:val="en-GB"/>
        </w:rPr>
        <w:lastRenderedPageBreak/>
        <w:t xml:space="preserve">            return </w:t>
      </w:r>
      <w:proofErr w:type="gramStart"/>
      <w:r w:rsidRPr="005B6BD6">
        <w:rPr>
          <w:lang w:val="en-GB"/>
        </w:rPr>
        <w:t>1;</w:t>
      </w:r>
      <w:proofErr w:type="gramEnd"/>
    </w:p>
    <w:p w14:paraId="29EC6D90" w14:textId="77777777" w:rsidR="005B6BD6" w:rsidRPr="005B6BD6" w:rsidRDefault="005B6BD6" w:rsidP="005B6BD6">
      <w:pPr>
        <w:rPr>
          <w:lang w:val="en-GB"/>
        </w:rPr>
      </w:pPr>
      <w:r w:rsidRPr="005B6BD6">
        <w:rPr>
          <w:lang w:val="en-GB"/>
        </w:rPr>
        <w:t xml:space="preserve">        }</w:t>
      </w:r>
    </w:p>
    <w:p w14:paraId="6E33EAE7" w14:textId="77777777" w:rsidR="005B6BD6" w:rsidRPr="005B6BD6" w:rsidRDefault="005B6BD6" w:rsidP="005B6BD6">
      <w:pPr>
        <w:rPr>
          <w:lang w:val="en-GB"/>
        </w:rPr>
      </w:pPr>
      <w:r w:rsidRPr="005B6BD6">
        <w:rPr>
          <w:lang w:val="en-GB"/>
        </w:rPr>
        <w:t xml:space="preserve">        </w:t>
      </w:r>
      <w:proofErr w:type="spellStart"/>
      <w:r w:rsidRPr="005B6BD6">
        <w:rPr>
          <w:lang w:val="en-GB"/>
        </w:rPr>
        <w:t>curr</w:t>
      </w:r>
      <w:proofErr w:type="spellEnd"/>
      <w:r w:rsidRPr="005B6BD6">
        <w:rPr>
          <w:lang w:val="en-GB"/>
        </w:rPr>
        <w:t xml:space="preserve"> = </w:t>
      </w:r>
      <w:proofErr w:type="spellStart"/>
      <w:r w:rsidRPr="005B6BD6">
        <w:rPr>
          <w:lang w:val="en-GB"/>
        </w:rPr>
        <w:t>curr</w:t>
      </w:r>
      <w:proofErr w:type="spellEnd"/>
      <w:r w:rsidRPr="005B6BD6">
        <w:rPr>
          <w:lang w:val="en-GB"/>
        </w:rPr>
        <w:t>-&gt;</w:t>
      </w:r>
      <w:proofErr w:type="gramStart"/>
      <w:r w:rsidRPr="005B6BD6">
        <w:rPr>
          <w:lang w:val="en-GB"/>
        </w:rPr>
        <w:t>next;</w:t>
      </w:r>
      <w:proofErr w:type="gramEnd"/>
    </w:p>
    <w:p w14:paraId="58C78598" w14:textId="77777777" w:rsidR="005B6BD6" w:rsidRPr="005B6BD6" w:rsidRDefault="005B6BD6" w:rsidP="005B6BD6">
      <w:pPr>
        <w:rPr>
          <w:lang w:val="it-IT"/>
        </w:rPr>
      </w:pPr>
      <w:r w:rsidRPr="005B6BD6">
        <w:rPr>
          <w:lang w:val="en-GB"/>
        </w:rPr>
        <w:t xml:space="preserve">    </w:t>
      </w:r>
      <w:r w:rsidRPr="005B6BD6">
        <w:rPr>
          <w:lang w:val="it-IT"/>
        </w:rPr>
        <w:t>}</w:t>
      </w:r>
    </w:p>
    <w:p w14:paraId="795D04C9" w14:textId="77777777" w:rsidR="005B6BD6" w:rsidRPr="005B6BD6" w:rsidRDefault="005B6BD6" w:rsidP="005B6BD6">
      <w:pPr>
        <w:rPr>
          <w:lang w:val="it-IT"/>
        </w:rPr>
      </w:pPr>
      <w:r w:rsidRPr="005B6BD6">
        <w:rPr>
          <w:lang w:val="it-IT"/>
        </w:rPr>
        <w:t xml:space="preserve">    </w:t>
      </w:r>
      <w:proofErr w:type="spellStart"/>
      <w:r w:rsidRPr="005B6BD6">
        <w:rPr>
          <w:lang w:val="it-IT"/>
        </w:rPr>
        <w:t>return</w:t>
      </w:r>
      <w:proofErr w:type="spellEnd"/>
      <w:r w:rsidRPr="005B6BD6">
        <w:rPr>
          <w:lang w:val="it-IT"/>
        </w:rPr>
        <w:t xml:space="preserve"> 0;</w:t>
      </w:r>
    </w:p>
    <w:p w14:paraId="627553F4" w14:textId="008D9ACB" w:rsidR="00BC38A4" w:rsidRDefault="005B6BD6" w:rsidP="005B6BD6">
      <w:pPr>
        <w:rPr>
          <w:lang w:val="it-IT"/>
        </w:rPr>
      </w:pPr>
      <w:r w:rsidRPr="005B6BD6">
        <w:rPr>
          <w:lang w:val="it-IT"/>
        </w:rPr>
        <w:t>}</w:t>
      </w:r>
    </w:p>
    <w:p w14:paraId="7BF5C81E" w14:textId="70561D0C" w:rsidR="00B567FF" w:rsidRPr="005B6BD6" w:rsidRDefault="00E735B3">
      <w:pPr>
        <w:rPr>
          <w:b/>
          <w:bCs/>
          <w:i/>
          <w:iCs/>
          <w:color w:val="EE0000"/>
          <w:sz w:val="24"/>
          <w:szCs w:val="24"/>
          <w:lang w:val="it-IT"/>
        </w:rPr>
      </w:pPr>
      <w:r w:rsidRPr="005B6BD6">
        <w:rPr>
          <w:b/>
          <w:bCs/>
          <w:i/>
          <w:iCs/>
          <w:color w:val="EE0000"/>
          <w:sz w:val="24"/>
          <w:szCs w:val="24"/>
          <w:lang w:val="it-IT"/>
        </w:rPr>
        <w:t xml:space="preserve">Modulo: </w:t>
      </w:r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Prenotazioni (`</w:t>
      </w:r>
      <w:proofErr w:type="spellStart"/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prenotazioni.h</w:t>
      </w:r>
      <w:proofErr w:type="spellEnd"/>
      <w:r w:rsidR="00000000" w:rsidRPr="005B6BD6">
        <w:rPr>
          <w:b/>
          <w:bCs/>
          <w:i/>
          <w:iCs/>
          <w:color w:val="EE0000"/>
          <w:sz w:val="24"/>
          <w:szCs w:val="24"/>
          <w:lang w:val="it-IT"/>
        </w:rPr>
        <w:t>/c`)</w:t>
      </w:r>
    </w:p>
    <w:p w14:paraId="5962DF21" w14:textId="77777777" w:rsidR="00BC38A4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inizializzaPrenotazioni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5F7EB6A0" w14:textId="77777777" w:rsidR="00BC38A4" w:rsidRDefault="00000000" w:rsidP="00BC38A4">
      <w:pPr>
        <w:pStyle w:val="Paragrafoelenco"/>
        <w:numPr>
          <w:ilvl w:val="0"/>
          <w:numId w:val="27"/>
        </w:numPr>
        <w:rPr>
          <w:lang w:val="it-IT"/>
        </w:rPr>
      </w:pPr>
      <w:r w:rsidRPr="00BC38A4">
        <w:rPr>
          <w:lang w:val="it-IT"/>
        </w:rPr>
        <w:t xml:space="preserve">SPECIFICA SINTATTICA: </w:t>
      </w:r>
      <w:proofErr w:type="spellStart"/>
      <w:r w:rsidRPr="00BC38A4">
        <w:rPr>
          <w:lang w:val="it-IT"/>
        </w:rPr>
        <w:t>void</w:t>
      </w:r>
      <w:proofErr w:type="spellEnd"/>
      <w:r w:rsidRPr="00BC38A4">
        <w:rPr>
          <w:lang w:val="it-IT"/>
        </w:rPr>
        <w:t xml:space="preserve"> </w:t>
      </w:r>
      <w:proofErr w:type="spellStart"/>
      <w:proofErr w:type="gramStart"/>
      <w:r w:rsidRPr="00BC38A4">
        <w:rPr>
          <w:lang w:val="it-IT"/>
        </w:rPr>
        <w:t>inizializzaprenotazioni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).</w:t>
      </w:r>
    </w:p>
    <w:p w14:paraId="7E5C3FFF" w14:textId="77777777" w:rsidR="00BC38A4" w:rsidRDefault="00000000" w:rsidP="00BC38A4">
      <w:pPr>
        <w:pStyle w:val="Paragrafoelenco"/>
        <w:numPr>
          <w:ilvl w:val="0"/>
          <w:numId w:val="27"/>
        </w:numPr>
        <w:rPr>
          <w:lang w:val="it-IT"/>
        </w:rPr>
      </w:pPr>
      <w:r w:rsidRPr="00BC38A4">
        <w:rPr>
          <w:lang w:val="it-IT"/>
        </w:rPr>
        <w:t xml:space="preserve">TIPI: </w:t>
      </w:r>
      <w:proofErr w:type="spellStart"/>
      <w:r w:rsidRPr="00BC38A4">
        <w:rPr>
          <w:lang w:val="it-IT"/>
        </w:rPr>
        <w:t>void.</w:t>
      </w:r>
      <w:proofErr w:type="spellEnd"/>
    </w:p>
    <w:p w14:paraId="25F3A80D" w14:textId="77777777" w:rsidR="00BC38A4" w:rsidRDefault="00000000" w:rsidP="00BC38A4">
      <w:pPr>
        <w:pStyle w:val="Paragrafoelenco"/>
        <w:numPr>
          <w:ilvl w:val="0"/>
          <w:numId w:val="27"/>
        </w:numPr>
        <w:rPr>
          <w:lang w:val="it-IT"/>
        </w:rPr>
      </w:pPr>
      <w:r w:rsidRPr="00BC38A4">
        <w:rPr>
          <w:lang w:val="it-IT"/>
        </w:rPr>
        <w:t xml:space="preserve">SPECIFICA SEMANTICA: </w:t>
      </w:r>
      <w:proofErr w:type="spellStart"/>
      <w:proofErr w:type="gramStart"/>
      <w:r w:rsidRPr="00BC38A4">
        <w:rPr>
          <w:lang w:val="it-IT"/>
        </w:rPr>
        <w:t>inizializzaPrenoazioni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);</w:t>
      </w:r>
    </w:p>
    <w:p w14:paraId="0F99385A" w14:textId="77777777" w:rsidR="00BC38A4" w:rsidRDefault="00000000" w:rsidP="00BC38A4">
      <w:pPr>
        <w:pStyle w:val="Paragrafoelenco"/>
        <w:numPr>
          <w:ilvl w:val="0"/>
          <w:numId w:val="27"/>
        </w:numPr>
        <w:rPr>
          <w:lang w:val="it-IT"/>
        </w:rPr>
      </w:pPr>
      <w:r w:rsidRPr="00BC38A4">
        <w:rPr>
          <w:lang w:val="it-IT"/>
        </w:rPr>
        <w:t>PRECONDIZIONI: la funzione “</w:t>
      </w:r>
      <w:proofErr w:type="spellStart"/>
      <w:proofErr w:type="gramStart"/>
      <w:r w:rsidRPr="00BC38A4">
        <w:rPr>
          <w:lang w:val="it-IT"/>
        </w:rPr>
        <w:t>liberaPrenotazioni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)” esiste.</w:t>
      </w:r>
    </w:p>
    <w:p w14:paraId="650D5695" w14:textId="77777777" w:rsidR="00BC38A4" w:rsidRDefault="00000000" w:rsidP="00BC38A4">
      <w:pPr>
        <w:pStyle w:val="Paragrafoelenco"/>
        <w:numPr>
          <w:ilvl w:val="0"/>
          <w:numId w:val="27"/>
        </w:numPr>
        <w:rPr>
          <w:lang w:val="it-IT"/>
        </w:rPr>
      </w:pPr>
      <w:r w:rsidRPr="00BC38A4">
        <w:rPr>
          <w:lang w:val="it-IT"/>
        </w:rPr>
        <w:t>POSTCONDIZIONE: al dato “</w:t>
      </w:r>
      <w:proofErr w:type="spellStart"/>
      <w:r w:rsidRPr="00BC38A4">
        <w:rPr>
          <w:lang w:val="it-IT"/>
        </w:rPr>
        <w:t>testa_prenotazioni</w:t>
      </w:r>
      <w:proofErr w:type="spellEnd"/>
      <w:r w:rsidRPr="00BC38A4">
        <w:rPr>
          <w:lang w:val="it-IT"/>
        </w:rPr>
        <w:t>” viene assegnato il valore NULL.</w:t>
      </w:r>
    </w:p>
    <w:p w14:paraId="4FD25B73" w14:textId="77777777" w:rsidR="00BC38A4" w:rsidRDefault="00000000" w:rsidP="00BC38A4">
      <w:pPr>
        <w:pStyle w:val="Paragrafoelenco"/>
        <w:numPr>
          <w:ilvl w:val="0"/>
          <w:numId w:val="27"/>
        </w:numPr>
        <w:rPr>
          <w:lang w:val="it-IT"/>
        </w:rPr>
      </w:pPr>
      <w:r w:rsidRPr="00BC38A4">
        <w:rPr>
          <w:lang w:val="it-IT"/>
        </w:rPr>
        <w:t>REALIZZAZIONE:</w:t>
      </w:r>
    </w:p>
    <w:p w14:paraId="45C189C1" w14:textId="77777777" w:rsidR="00BC38A4" w:rsidRDefault="00000000" w:rsidP="00BC38A4">
      <w:pPr>
        <w:pStyle w:val="Paragrafoelenco"/>
        <w:numPr>
          <w:ilvl w:val="1"/>
          <w:numId w:val="27"/>
        </w:numPr>
        <w:rPr>
          <w:lang w:val="it-IT"/>
        </w:rPr>
      </w:pPr>
      <w:r w:rsidRPr="00BC38A4">
        <w:rPr>
          <w:lang w:val="it-IT"/>
        </w:rPr>
        <w:t>1 Richiamo della funzione “</w:t>
      </w:r>
      <w:proofErr w:type="spellStart"/>
      <w:proofErr w:type="gramStart"/>
      <w:r w:rsidRPr="00BC38A4">
        <w:rPr>
          <w:lang w:val="it-IT"/>
        </w:rPr>
        <w:t>liberaPrenotazioni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)”.</w:t>
      </w:r>
    </w:p>
    <w:p w14:paraId="315C8CCD" w14:textId="77777777" w:rsidR="00BC38A4" w:rsidRDefault="00000000" w:rsidP="00BC38A4">
      <w:pPr>
        <w:pStyle w:val="Paragrafoelenco"/>
        <w:numPr>
          <w:ilvl w:val="1"/>
          <w:numId w:val="27"/>
        </w:numPr>
        <w:rPr>
          <w:lang w:val="it-IT"/>
        </w:rPr>
      </w:pPr>
      <w:r w:rsidRPr="00BC38A4">
        <w:rPr>
          <w:lang w:val="it-IT"/>
        </w:rPr>
        <w:t>2 Inizializziamo “</w:t>
      </w:r>
      <w:proofErr w:type="spellStart"/>
      <w:r w:rsidRPr="00BC38A4">
        <w:rPr>
          <w:lang w:val="it-IT"/>
        </w:rPr>
        <w:t>testa_prenotazioni</w:t>
      </w:r>
      <w:proofErr w:type="spellEnd"/>
      <w:r w:rsidRPr="00BC38A4">
        <w:rPr>
          <w:lang w:val="it-IT"/>
        </w:rPr>
        <w:t>” a NULL.</w:t>
      </w:r>
    </w:p>
    <w:p w14:paraId="0645F57D" w14:textId="09C3A34E" w:rsidR="00B567FF" w:rsidRPr="00BC38A4" w:rsidRDefault="00000000" w:rsidP="00BC38A4">
      <w:pPr>
        <w:pStyle w:val="Paragrafoelenco"/>
        <w:numPr>
          <w:ilvl w:val="0"/>
          <w:numId w:val="27"/>
        </w:numPr>
        <w:rPr>
          <w:lang w:val="it-IT"/>
        </w:rPr>
      </w:pPr>
      <w:r w:rsidRPr="00BC38A4">
        <w:rPr>
          <w:lang w:val="it-IT"/>
        </w:rPr>
        <w:t>CODICE:</w:t>
      </w:r>
    </w:p>
    <w:p w14:paraId="44E77F2C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inizializzaPrenotazioni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00068EC2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liberaPrenotazioni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);</w:t>
      </w:r>
    </w:p>
    <w:p w14:paraId="169F5ECD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testa_prenotazioni</w:t>
      </w:r>
      <w:proofErr w:type="spellEnd"/>
      <w:r w:rsidRPr="00A2105D">
        <w:rPr>
          <w:lang w:val="it-IT"/>
        </w:rPr>
        <w:t xml:space="preserve"> = NULL;</w:t>
      </w:r>
    </w:p>
    <w:p w14:paraId="7B04AC65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6F46F37B" w14:textId="77777777" w:rsidR="00BC38A4" w:rsidRDefault="00BC38A4">
      <w:pPr>
        <w:rPr>
          <w:lang w:val="it-IT"/>
        </w:rPr>
      </w:pPr>
    </w:p>
    <w:p w14:paraId="2DCD0E6B" w14:textId="77777777" w:rsidR="00BC38A4" w:rsidRDefault="00BC38A4">
      <w:pPr>
        <w:rPr>
          <w:lang w:val="it-IT"/>
        </w:rPr>
      </w:pPr>
    </w:p>
    <w:p w14:paraId="08C1D8B7" w14:textId="77777777" w:rsidR="00BC38A4" w:rsidRDefault="00BC38A4">
      <w:pPr>
        <w:rPr>
          <w:lang w:val="it-IT"/>
        </w:rPr>
      </w:pPr>
    </w:p>
    <w:p w14:paraId="5BA488D2" w14:textId="77777777" w:rsidR="00BC38A4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aggiungiPrenotazione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22C5F3D1" w14:textId="77777777" w:rsidR="00BC38A4" w:rsidRDefault="00000000" w:rsidP="00BC38A4">
      <w:pPr>
        <w:pStyle w:val="Paragrafoelenco"/>
        <w:numPr>
          <w:ilvl w:val="0"/>
          <w:numId w:val="28"/>
        </w:numPr>
        <w:rPr>
          <w:lang w:val="it-IT"/>
        </w:rPr>
      </w:pPr>
      <w:r w:rsidRPr="00BC38A4">
        <w:rPr>
          <w:lang w:val="it-IT"/>
        </w:rPr>
        <w:t xml:space="preserve">SPECIFICA SINTATTICA: </w:t>
      </w:r>
      <w:proofErr w:type="spellStart"/>
      <w:r w:rsidRPr="00BC38A4">
        <w:rPr>
          <w:lang w:val="it-IT"/>
        </w:rPr>
        <w:t>int</w:t>
      </w:r>
      <w:proofErr w:type="spellEnd"/>
      <w:r w:rsidRPr="00BC38A4">
        <w:rPr>
          <w:lang w:val="it-IT"/>
        </w:rPr>
        <w:t xml:space="preserve"> </w:t>
      </w:r>
      <w:proofErr w:type="spellStart"/>
      <w:proofErr w:type="gramStart"/>
      <w:r w:rsidRPr="00BC38A4">
        <w:rPr>
          <w:lang w:val="it-IT"/>
        </w:rPr>
        <w:t>aggiungiPrenotazione</w:t>
      </w:r>
      <w:proofErr w:type="spellEnd"/>
      <w:r w:rsidRPr="00BC38A4">
        <w:rPr>
          <w:lang w:val="it-IT"/>
        </w:rPr>
        <w:t>(</w:t>
      </w:r>
      <w:proofErr w:type="spellStart"/>
      <w:proofErr w:type="gramEnd"/>
      <w:r w:rsidRPr="00BC38A4">
        <w:rPr>
          <w:lang w:val="it-IT"/>
        </w:rPr>
        <w:t>int</w:t>
      </w:r>
      <w:proofErr w:type="spellEnd"/>
      <w:r w:rsidRPr="00BC38A4">
        <w:rPr>
          <w:lang w:val="it-IT"/>
        </w:rPr>
        <w:t xml:space="preserve">, </w:t>
      </w:r>
      <w:proofErr w:type="spellStart"/>
      <w:proofErr w:type="gramStart"/>
      <w:r w:rsidRPr="00BC38A4">
        <w:rPr>
          <w:lang w:val="it-IT"/>
        </w:rPr>
        <w:t>int</w:t>
      </w:r>
      <w:proofErr w:type="spellEnd"/>
      <w:r w:rsidRPr="00BC38A4">
        <w:rPr>
          <w:lang w:val="it-IT"/>
        </w:rPr>
        <w:t xml:space="preserve"> )</w:t>
      </w:r>
      <w:proofErr w:type="gramEnd"/>
      <w:r w:rsidRPr="00BC38A4">
        <w:rPr>
          <w:lang w:val="it-IT"/>
        </w:rPr>
        <w:t>.</w:t>
      </w:r>
    </w:p>
    <w:p w14:paraId="272114E2" w14:textId="77777777" w:rsidR="00BC38A4" w:rsidRDefault="00000000" w:rsidP="00BC38A4">
      <w:pPr>
        <w:pStyle w:val="Paragrafoelenco"/>
        <w:numPr>
          <w:ilvl w:val="0"/>
          <w:numId w:val="28"/>
        </w:numPr>
        <w:rPr>
          <w:lang w:val="it-IT"/>
        </w:rPr>
      </w:pPr>
      <w:r w:rsidRPr="00BC38A4">
        <w:rPr>
          <w:lang w:val="it-IT"/>
        </w:rPr>
        <w:t xml:space="preserve">TIPI: </w:t>
      </w:r>
      <w:proofErr w:type="spellStart"/>
      <w:r w:rsidRPr="00BC38A4">
        <w:rPr>
          <w:lang w:val="it-IT"/>
        </w:rPr>
        <w:t>int.</w:t>
      </w:r>
      <w:proofErr w:type="spellEnd"/>
    </w:p>
    <w:p w14:paraId="2DBD0D6A" w14:textId="77777777" w:rsidR="00BC38A4" w:rsidRDefault="00000000" w:rsidP="00BC38A4">
      <w:pPr>
        <w:pStyle w:val="Paragrafoelenco"/>
        <w:numPr>
          <w:ilvl w:val="0"/>
          <w:numId w:val="28"/>
        </w:numPr>
        <w:rPr>
          <w:lang w:val="it-IT"/>
        </w:rPr>
      </w:pPr>
      <w:r w:rsidRPr="00BC38A4">
        <w:rPr>
          <w:lang w:val="it-IT"/>
        </w:rPr>
        <w:t xml:space="preserve">SPECIFICA SEMANTICA: </w:t>
      </w:r>
      <w:proofErr w:type="spellStart"/>
      <w:proofErr w:type="gramStart"/>
      <w:r w:rsidRPr="00BC38A4">
        <w:rPr>
          <w:lang w:val="it-IT"/>
        </w:rPr>
        <w:t>aggiungiPrenotazione</w:t>
      </w:r>
      <w:proofErr w:type="spellEnd"/>
      <w:r w:rsidRPr="00BC38A4">
        <w:rPr>
          <w:lang w:val="it-IT"/>
        </w:rPr>
        <w:t>(</w:t>
      </w:r>
      <w:proofErr w:type="spellStart"/>
      <w:proofErr w:type="gramEnd"/>
      <w:r w:rsidRPr="00BC38A4">
        <w:rPr>
          <w:lang w:val="it-IT"/>
        </w:rPr>
        <w:t>id_cliente</w:t>
      </w:r>
      <w:proofErr w:type="spellEnd"/>
      <w:r w:rsidRPr="00BC38A4">
        <w:rPr>
          <w:lang w:val="it-IT"/>
        </w:rPr>
        <w:t xml:space="preserve">, </w:t>
      </w:r>
      <w:proofErr w:type="spellStart"/>
      <w:r w:rsidRPr="00BC38A4">
        <w:rPr>
          <w:lang w:val="it-IT"/>
        </w:rPr>
        <w:t>id_lezione</w:t>
      </w:r>
      <w:proofErr w:type="spellEnd"/>
      <w:r w:rsidRPr="00BC38A4">
        <w:rPr>
          <w:lang w:val="it-IT"/>
        </w:rPr>
        <w:t>)</w:t>
      </w:r>
    </w:p>
    <w:p w14:paraId="17202094" w14:textId="77777777" w:rsidR="00BC38A4" w:rsidRDefault="00000000" w:rsidP="00BC38A4">
      <w:pPr>
        <w:pStyle w:val="Paragrafoelenco"/>
        <w:numPr>
          <w:ilvl w:val="0"/>
          <w:numId w:val="28"/>
        </w:numPr>
        <w:rPr>
          <w:lang w:val="it-IT"/>
        </w:rPr>
      </w:pPr>
      <w:r w:rsidRPr="00BC38A4">
        <w:rPr>
          <w:lang w:val="it-IT"/>
        </w:rPr>
        <w:t>PRECONDIZIONI: il cliente deve esistere e deve possedere l’abbonamento;</w:t>
      </w:r>
    </w:p>
    <w:p w14:paraId="54414A20" w14:textId="77777777" w:rsidR="00BC38A4" w:rsidRDefault="00000000" w:rsidP="00BC38A4">
      <w:pPr>
        <w:pStyle w:val="Paragrafoelenco"/>
        <w:numPr>
          <w:ilvl w:val="0"/>
          <w:numId w:val="28"/>
        </w:numPr>
        <w:rPr>
          <w:lang w:val="it-IT"/>
        </w:rPr>
      </w:pPr>
      <w:r w:rsidRPr="00BC38A4">
        <w:rPr>
          <w:lang w:val="it-IT"/>
        </w:rPr>
        <w:t>POSTCONDIZIONI: Viene prenotata una lezione.</w:t>
      </w:r>
    </w:p>
    <w:p w14:paraId="05B258CF" w14:textId="77777777" w:rsidR="00BC38A4" w:rsidRDefault="00000000" w:rsidP="00BC38A4">
      <w:pPr>
        <w:pStyle w:val="Paragrafoelenco"/>
        <w:numPr>
          <w:ilvl w:val="0"/>
          <w:numId w:val="28"/>
        </w:numPr>
        <w:rPr>
          <w:lang w:val="it-IT"/>
        </w:rPr>
      </w:pPr>
      <w:r w:rsidRPr="00BC38A4">
        <w:rPr>
          <w:lang w:val="it-IT"/>
        </w:rPr>
        <w:t>REALIZZAZIONE</w:t>
      </w:r>
    </w:p>
    <w:p w14:paraId="77F1D564" w14:textId="77777777" w:rsidR="00BC38A4" w:rsidRDefault="00000000" w:rsidP="00BC38A4">
      <w:pPr>
        <w:pStyle w:val="Paragrafoelenco"/>
        <w:numPr>
          <w:ilvl w:val="1"/>
          <w:numId w:val="28"/>
        </w:numPr>
        <w:rPr>
          <w:lang w:val="it-IT"/>
        </w:rPr>
      </w:pPr>
      <w:r w:rsidRPr="00BC38A4">
        <w:rPr>
          <w:lang w:val="it-IT"/>
        </w:rPr>
        <w:lastRenderedPageBreak/>
        <w:t>1 Facciamo un controllo per verificare la validità dell’abbonamento,</w:t>
      </w:r>
    </w:p>
    <w:p w14:paraId="1068C380" w14:textId="77777777" w:rsidR="00BC38A4" w:rsidRDefault="00000000" w:rsidP="00BC38A4">
      <w:pPr>
        <w:pStyle w:val="Paragrafoelenco"/>
        <w:numPr>
          <w:ilvl w:val="1"/>
          <w:numId w:val="28"/>
        </w:numPr>
        <w:rPr>
          <w:lang w:val="it-IT"/>
        </w:rPr>
      </w:pPr>
      <w:r w:rsidRPr="00BC38A4">
        <w:rPr>
          <w:lang w:val="it-IT"/>
        </w:rPr>
        <w:t>2 Controlliamo se la lezione selezionata è al completo,</w:t>
      </w:r>
    </w:p>
    <w:p w14:paraId="37698F29" w14:textId="77777777" w:rsidR="00BC38A4" w:rsidRDefault="00000000" w:rsidP="00BC38A4">
      <w:pPr>
        <w:pStyle w:val="Paragrafoelenco"/>
        <w:numPr>
          <w:ilvl w:val="1"/>
          <w:numId w:val="28"/>
        </w:numPr>
        <w:rPr>
          <w:lang w:val="it-IT"/>
        </w:rPr>
      </w:pPr>
      <w:r w:rsidRPr="00BC38A4">
        <w:rPr>
          <w:lang w:val="it-IT"/>
        </w:rPr>
        <w:t>3 Troviamo in cliente e decrementiamo l’abbonamento,</w:t>
      </w:r>
    </w:p>
    <w:p w14:paraId="3931A583" w14:textId="77777777" w:rsidR="00BC38A4" w:rsidRDefault="00000000" w:rsidP="00BC38A4">
      <w:pPr>
        <w:pStyle w:val="Paragrafoelenco"/>
        <w:numPr>
          <w:ilvl w:val="1"/>
          <w:numId w:val="28"/>
        </w:numPr>
        <w:rPr>
          <w:lang w:val="it-IT"/>
        </w:rPr>
      </w:pPr>
      <w:r w:rsidRPr="00BC38A4">
        <w:rPr>
          <w:lang w:val="it-IT"/>
        </w:rPr>
        <w:t>4 Incrementa contatore prenotati nella lezione</w:t>
      </w:r>
      <w:r w:rsidR="00BC38A4">
        <w:rPr>
          <w:lang w:val="it-IT"/>
        </w:rPr>
        <w:t>,</w:t>
      </w:r>
    </w:p>
    <w:p w14:paraId="2A21A8E7" w14:textId="77777777" w:rsidR="00BC38A4" w:rsidRDefault="00000000" w:rsidP="00BC38A4">
      <w:pPr>
        <w:pStyle w:val="Paragrafoelenco"/>
        <w:numPr>
          <w:ilvl w:val="1"/>
          <w:numId w:val="28"/>
        </w:numPr>
        <w:rPr>
          <w:lang w:val="it-IT"/>
        </w:rPr>
      </w:pPr>
      <w:r w:rsidRPr="00BC38A4">
        <w:rPr>
          <w:lang w:val="it-IT"/>
        </w:rPr>
        <w:t>5 Crea una nuova prenotazione.</w:t>
      </w:r>
    </w:p>
    <w:p w14:paraId="5FDE4067" w14:textId="04A0DBEC" w:rsidR="00B567FF" w:rsidRPr="00BC38A4" w:rsidRDefault="00000000" w:rsidP="00BC38A4">
      <w:pPr>
        <w:pStyle w:val="Paragrafoelenco"/>
        <w:numPr>
          <w:ilvl w:val="0"/>
          <w:numId w:val="28"/>
        </w:numPr>
        <w:rPr>
          <w:lang w:val="it-IT"/>
        </w:rPr>
      </w:pPr>
      <w:r w:rsidRPr="00BC38A4">
        <w:rPr>
          <w:lang w:val="it-IT"/>
        </w:rPr>
        <w:t>CODICE:</w:t>
      </w:r>
    </w:p>
    <w:p w14:paraId="6C59A8E0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aggiungiPrenotazione</w:t>
      </w:r>
      <w:proofErr w:type="spellEnd"/>
      <w:r w:rsidRPr="00A2105D">
        <w:rPr>
          <w:lang w:val="it-IT"/>
        </w:rPr>
        <w:t>(</w:t>
      </w:r>
      <w:proofErr w:type="spellStart"/>
      <w:proofErr w:type="gramEnd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 xml:space="preserve">, </w:t>
      </w: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 {</w:t>
      </w:r>
    </w:p>
    <w:p w14:paraId="46B08413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Verifica validità abbonamento cliente</w:t>
      </w:r>
    </w:p>
    <w:p w14:paraId="7CC7998D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</w:t>
      </w:r>
      <w:proofErr w:type="spellStart"/>
      <w:r w:rsidRPr="00A2105D">
        <w:rPr>
          <w:lang w:val="it-IT"/>
        </w:rPr>
        <w:t>verificaValiditaAbbonamento</w:t>
      </w:r>
      <w:proofErr w:type="spellEnd"/>
      <w:proofErr w:type="gramEnd"/>
      <w:r w:rsidRPr="00A2105D">
        <w:rPr>
          <w:lang w:val="it-IT"/>
        </w:rPr>
        <w:t>(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>)) {</w:t>
      </w:r>
    </w:p>
    <w:p w14:paraId="105AAF76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 xml:space="preserve">"Abbonamento non valido per il cliente %d.\n", 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>);</w:t>
      </w:r>
    </w:p>
    <w:p w14:paraId="0209F173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0;</w:t>
      </w:r>
    </w:p>
    <w:p w14:paraId="5280895D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2822A4A8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Verifica disponibilità posti</w:t>
      </w:r>
    </w:p>
    <w:p w14:paraId="541392C7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</w:t>
      </w:r>
      <w:proofErr w:type="spellStart"/>
      <w:r w:rsidRPr="00A2105D">
        <w:rPr>
          <w:lang w:val="it-IT"/>
        </w:rPr>
        <w:t>verificaPostiDisponibili</w:t>
      </w:r>
      <w:proofErr w:type="spellEnd"/>
      <w:proofErr w:type="gramEnd"/>
      <w:r w:rsidRPr="00A2105D">
        <w:rPr>
          <w:lang w:val="it-IT"/>
        </w:rPr>
        <w:t>(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)) {</w:t>
      </w:r>
    </w:p>
    <w:p w14:paraId="0DF2BCA7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 xml:space="preserve">"La lezione %d è al completo.\n", 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);</w:t>
      </w:r>
    </w:p>
    <w:p w14:paraId="343C1CC6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0;</w:t>
      </w:r>
    </w:p>
    <w:p w14:paraId="0128A410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0F2A9BE8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Trova il cliente e decrementa l'abbonamento</w:t>
      </w:r>
    </w:p>
    <w:p w14:paraId="70ABDF8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Cliente* c = </w:t>
      </w:r>
      <w:proofErr w:type="spellStart"/>
      <w:r w:rsidRPr="00A2105D">
        <w:rPr>
          <w:lang w:val="it-IT"/>
        </w:rPr>
        <w:t>testa_clienti</w:t>
      </w:r>
      <w:proofErr w:type="spellEnd"/>
      <w:r w:rsidRPr="00A2105D">
        <w:rPr>
          <w:lang w:val="it-IT"/>
        </w:rPr>
        <w:t>;</w:t>
      </w:r>
    </w:p>
    <w:p w14:paraId="0CAC52D9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while</w:t>
      </w:r>
      <w:proofErr w:type="spellEnd"/>
      <w:r w:rsidRPr="00A2105D">
        <w:rPr>
          <w:lang w:val="it-IT"/>
        </w:rPr>
        <w:t xml:space="preserve"> (c) {</w:t>
      </w:r>
    </w:p>
    <w:p w14:paraId="49F2FB44" w14:textId="77777777" w:rsidR="00B567FF" w:rsidRDefault="00000000">
      <w:r>
        <w:t xml:space="preserve">if (c-&gt;id == </w:t>
      </w:r>
      <w:proofErr w:type="spellStart"/>
      <w:r>
        <w:t>id_</w:t>
      </w:r>
      <w:proofErr w:type="gramStart"/>
      <w:r>
        <w:t>cliente</w:t>
      </w:r>
      <w:proofErr w:type="spellEnd"/>
      <w:r>
        <w:t>) {</w:t>
      </w:r>
      <w:proofErr w:type="gramEnd"/>
    </w:p>
    <w:p w14:paraId="099E2E88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(c-&gt;</w:t>
      </w:r>
      <w:proofErr w:type="spellStart"/>
      <w:r w:rsidRPr="00A2105D">
        <w:rPr>
          <w:lang w:val="it-IT"/>
        </w:rPr>
        <w:t>giorni_abbonamento</w:t>
      </w:r>
      <w:proofErr w:type="spellEnd"/>
      <w:r w:rsidRPr="00A2105D">
        <w:rPr>
          <w:lang w:val="it-IT"/>
        </w:rPr>
        <w:t xml:space="preserve"> &gt; 0) {</w:t>
      </w:r>
    </w:p>
    <w:p w14:paraId="146BCE2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c-&gt;</w:t>
      </w:r>
      <w:proofErr w:type="spellStart"/>
      <w:r w:rsidRPr="00A2105D">
        <w:rPr>
          <w:lang w:val="it-IT"/>
        </w:rPr>
        <w:t>giorni_abbonamento</w:t>
      </w:r>
      <w:proofErr w:type="spellEnd"/>
      <w:r w:rsidRPr="00A2105D">
        <w:rPr>
          <w:lang w:val="it-IT"/>
        </w:rPr>
        <w:t>--; // DECREMENTO IMMEDIATO QUI</w:t>
      </w:r>
    </w:p>
    <w:p w14:paraId="06D18C1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break;</w:t>
      </w:r>
    </w:p>
    <w:p w14:paraId="2FF7E58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 else {</w:t>
      </w:r>
    </w:p>
    <w:p w14:paraId="542C8AEF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 xml:space="preserve">"Errore: abbonamento esaurito per il cliente %d.\n", 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>);</w:t>
      </w:r>
    </w:p>
    <w:p w14:paraId="4BDAE371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0;</w:t>
      </w:r>
    </w:p>
    <w:p w14:paraId="2754401E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662C7F1C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lastRenderedPageBreak/>
        <w:t>}</w:t>
      </w:r>
    </w:p>
    <w:p w14:paraId="5415488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c = c-&gt;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>;</w:t>
      </w:r>
    </w:p>
    <w:p w14:paraId="4F8D8BA9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0433B9F3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Incrementa contatore prenotati nella lezione</w:t>
      </w:r>
    </w:p>
    <w:p w14:paraId="4F7153CD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</w:t>
      </w:r>
      <w:proofErr w:type="spellStart"/>
      <w:r w:rsidRPr="00A2105D">
        <w:rPr>
          <w:lang w:val="it-IT"/>
        </w:rPr>
        <w:t>incrementaPrenotati</w:t>
      </w:r>
      <w:proofErr w:type="spellEnd"/>
      <w:proofErr w:type="gramEnd"/>
      <w:r w:rsidRPr="00A2105D">
        <w:rPr>
          <w:lang w:val="it-IT"/>
        </w:rPr>
        <w:t>(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)) {</w:t>
      </w:r>
    </w:p>
    <w:p w14:paraId="49A8C5F9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"Errore durante la prenotazione.\n");</w:t>
      </w:r>
    </w:p>
    <w:p w14:paraId="6ABFCDE0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0;</w:t>
      </w:r>
    </w:p>
    <w:p w14:paraId="5B4A0435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41904C6E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Crea nuova prenotazione</w:t>
      </w:r>
    </w:p>
    <w:p w14:paraId="57D0F65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Prenotazione* nuova = </w:t>
      </w:r>
      <w:proofErr w:type="spellStart"/>
      <w:r w:rsidRPr="00A2105D">
        <w:rPr>
          <w:lang w:val="it-IT"/>
        </w:rPr>
        <w:t>malloc</w:t>
      </w:r>
      <w:proofErr w:type="spellEnd"/>
      <w:r w:rsidRPr="00A2105D">
        <w:rPr>
          <w:lang w:val="it-IT"/>
        </w:rPr>
        <w:t>(</w:t>
      </w:r>
      <w:proofErr w:type="spellStart"/>
      <w:proofErr w:type="gramStart"/>
      <w:r w:rsidRPr="00A2105D">
        <w:rPr>
          <w:lang w:val="it-IT"/>
        </w:rPr>
        <w:t>sizeof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Prenotazione));</w:t>
      </w:r>
    </w:p>
    <w:p w14:paraId="06886F42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(!nuova</w:t>
      </w:r>
      <w:proofErr w:type="gramEnd"/>
      <w:r w:rsidRPr="00A2105D">
        <w:rPr>
          <w:lang w:val="it-IT"/>
        </w:rPr>
        <w:t>) {</w:t>
      </w:r>
    </w:p>
    <w:p w14:paraId="3B20FB29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"Errore di memoria.\n");</w:t>
      </w:r>
    </w:p>
    <w:p w14:paraId="7B5038F8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0;</w:t>
      </w:r>
    </w:p>
    <w:p w14:paraId="4FA6839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42124D15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nuova-&gt;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>;</w:t>
      </w:r>
    </w:p>
    <w:p w14:paraId="5323FEB0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nuova-&gt;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;</w:t>
      </w:r>
    </w:p>
    <w:p w14:paraId="26EE7A89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nuova-&gt;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testa_prenotazioni</w:t>
      </w:r>
      <w:proofErr w:type="spellEnd"/>
      <w:r w:rsidRPr="00A2105D">
        <w:rPr>
          <w:lang w:val="it-IT"/>
        </w:rPr>
        <w:t>;</w:t>
      </w:r>
    </w:p>
    <w:p w14:paraId="25DF9005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testa_prenotazioni</w:t>
      </w:r>
      <w:proofErr w:type="spellEnd"/>
      <w:r w:rsidRPr="00A2105D">
        <w:rPr>
          <w:lang w:val="it-IT"/>
        </w:rPr>
        <w:t xml:space="preserve"> = nuova;</w:t>
      </w:r>
    </w:p>
    <w:p w14:paraId="0CA4D6C7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"Prenotazione registrata per cliente %</w:t>
      </w:r>
      <w:proofErr w:type="gramStart"/>
      <w:r w:rsidRPr="00A2105D">
        <w:rPr>
          <w:lang w:val="it-IT"/>
        </w:rPr>
        <w:t>d alla</w:t>
      </w:r>
      <w:proofErr w:type="gramEnd"/>
      <w:r w:rsidRPr="00A2105D">
        <w:rPr>
          <w:lang w:val="it-IT"/>
        </w:rPr>
        <w:t xml:space="preserve"> lezione %d.\n", 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 xml:space="preserve">, 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);</w:t>
      </w:r>
    </w:p>
    <w:p w14:paraId="2AD0444B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return</w:t>
      </w:r>
      <w:proofErr w:type="spellEnd"/>
      <w:r w:rsidRPr="00A2105D">
        <w:rPr>
          <w:lang w:val="it-IT"/>
        </w:rPr>
        <w:t xml:space="preserve"> 1;</w:t>
      </w:r>
    </w:p>
    <w:p w14:paraId="12D8CD5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224A18C9" w14:textId="7C4053EE" w:rsidR="00B567FF" w:rsidRPr="00A2105D" w:rsidRDefault="00B567FF">
      <w:pPr>
        <w:rPr>
          <w:lang w:val="it-IT"/>
        </w:rPr>
      </w:pPr>
    </w:p>
    <w:p w14:paraId="0FA5A7DF" w14:textId="2CAD45F5" w:rsidR="00B567FF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stampaPrenotazioniCliente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1C3D69A4" w14:textId="77777777" w:rsidR="00BC38A4" w:rsidRDefault="00000000" w:rsidP="00BC38A4">
      <w:pPr>
        <w:pStyle w:val="Paragrafoelenco"/>
        <w:numPr>
          <w:ilvl w:val="0"/>
          <w:numId w:val="29"/>
        </w:numPr>
        <w:rPr>
          <w:lang w:val="it-IT"/>
        </w:rPr>
      </w:pPr>
      <w:r w:rsidRPr="00BC38A4">
        <w:rPr>
          <w:lang w:val="it-IT"/>
        </w:rPr>
        <w:t xml:space="preserve">SPECIFICA SINTATTICA: </w:t>
      </w:r>
      <w:proofErr w:type="spellStart"/>
      <w:r w:rsidRPr="00BC38A4">
        <w:rPr>
          <w:lang w:val="it-IT"/>
        </w:rPr>
        <w:t>void</w:t>
      </w:r>
      <w:proofErr w:type="spellEnd"/>
      <w:r w:rsidRPr="00BC38A4">
        <w:rPr>
          <w:lang w:val="it-IT"/>
        </w:rPr>
        <w:t xml:space="preserve"> </w:t>
      </w:r>
      <w:proofErr w:type="spellStart"/>
      <w:r w:rsidRPr="00BC38A4">
        <w:rPr>
          <w:lang w:val="it-IT"/>
        </w:rPr>
        <w:t>stampaPrenotazioniCliente</w:t>
      </w:r>
      <w:proofErr w:type="spellEnd"/>
      <w:r w:rsidRPr="00BC38A4">
        <w:rPr>
          <w:lang w:val="it-IT"/>
        </w:rPr>
        <w:t>(</w:t>
      </w:r>
      <w:proofErr w:type="spellStart"/>
      <w:r w:rsidRPr="00BC38A4">
        <w:rPr>
          <w:lang w:val="it-IT"/>
        </w:rPr>
        <w:t>int</w:t>
      </w:r>
      <w:proofErr w:type="spellEnd"/>
      <w:r w:rsidRPr="00BC38A4">
        <w:rPr>
          <w:lang w:val="it-IT"/>
        </w:rPr>
        <w:t>)</w:t>
      </w:r>
    </w:p>
    <w:p w14:paraId="68BDB257" w14:textId="77777777" w:rsidR="00BC38A4" w:rsidRDefault="00000000" w:rsidP="00BC38A4">
      <w:pPr>
        <w:pStyle w:val="Paragrafoelenco"/>
        <w:numPr>
          <w:ilvl w:val="0"/>
          <w:numId w:val="29"/>
        </w:numPr>
        <w:rPr>
          <w:lang w:val="it-IT"/>
        </w:rPr>
      </w:pPr>
      <w:r w:rsidRPr="00BC38A4">
        <w:rPr>
          <w:lang w:val="it-IT"/>
        </w:rPr>
        <w:t>TIPI: Void, Int.</w:t>
      </w:r>
    </w:p>
    <w:p w14:paraId="60A067D8" w14:textId="77777777" w:rsidR="00BC38A4" w:rsidRDefault="00000000" w:rsidP="00BC38A4">
      <w:pPr>
        <w:pStyle w:val="Paragrafoelenco"/>
        <w:numPr>
          <w:ilvl w:val="0"/>
          <w:numId w:val="29"/>
        </w:numPr>
        <w:rPr>
          <w:lang w:val="it-IT"/>
        </w:rPr>
      </w:pPr>
      <w:r w:rsidRPr="00BC38A4">
        <w:rPr>
          <w:lang w:val="it-IT"/>
        </w:rPr>
        <w:t xml:space="preserve">SPECIFICA SEMANTICA: </w:t>
      </w:r>
      <w:proofErr w:type="spellStart"/>
      <w:r w:rsidRPr="00BC38A4">
        <w:rPr>
          <w:lang w:val="it-IT"/>
        </w:rPr>
        <w:t>stampaPrenotazioniCliente</w:t>
      </w:r>
      <w:proofErr w:type="spellEnd"/>
      <w:r w:rsidRPr="00BC38A4">
        <w:rPr>
          <w:lang w:val="it-IT"/>
        </w:rPr>
        <w:t>(</w:t>
      </w:r>
      <w:proofErr w:type="spellStart"/>
      <w:r w:rsidRPr="00BC38A4">
        <w:rPr>
          <w:lang w:val="it-IT"/>
        </w:rPr>
        <w:t>id_cliente</w:t>
      </w:r>
      <w:proofErr w:type="spellEnd"/>
      <w:r w:rsidRPr="00BC38A4">
        <w:rPr>
          <w:lang w:val="it-IT"/>
        </w:rPr>
        <w:t>).</w:t>
      </w:r>
    </w:p>
    <w:p w14:paraId="51485DA6" w14:textId="77777777" w:rsidR="00BC38A4" w:rsidRDefault="00000000" w:rsidP="00BC38A4">
      <w:pPr>
        <w:pStyle w:val="Paragrafoelenco"/>
        <w:numPr>
          <w:ilvl w:val="0"/>
          <w:numId w:val="29"/>
        </w:numPr>
        <w:rPr>
          <w:lang w:val="it-IT"/>
        </w:rPr>
      </w:pPr>
      <w:r w:rsidRPr="00BC38A4">
        <w:rPr>
          <w:lang w:val="it-IT"/>
        </w:rPr>
        <w:t>PRECONDIZIONI: Il cliente deve esistere, e deve aver prenotato almeno una lezione esistente.</w:t>
      </w:r>
    </w:p>
    <w:p w14:paraId="310475CB" w14:textId="77777777" w:rsidR="00BC38A4" w:rsidRDefault="00000000" w:rsidP="00BC38A4">
      <w:pPr>
        <w:pStyle w:val="Paragrafoelenco"/>
        <w:numPr>
          <w:ilvl w:val="0"/>
          <w:numId w:val="29"/>
        </w:numPr>
        <w:rPr>
          <w:lang w:val="it-IT"/>
        </w:rPr>
      </w:pPr>
      <w:r w:rsidRPr="00BC38A4">
        <w:rPr>
          <w:lang w:val="it-IT"/>
        </w:rPr>
        <w:lastRenderedPageBreak/>
        <w:t>REALIZZAZIONE:</w:t>
      </w:r>
    </w:p>
    <w:p w14:paraId="39999981" w14:textId="77777777" w:rsidR="00BC38A4" w:rsidRDefault="00000000" w:rsidP="00BC38A4">
      <w:pPr>
        <w:pStyle w:val="Paragrafoelenco"/>
        <w:numPr>
          <w:ilvl w:val="1"/>
          <w:numId w:val="29"/>
        </w:numPr>
        <w:rPr>
          <w:lang w:val="it-IT"/>
        </w:rPr>
      </w:pPr>
      <w:r w:rsidRPr="00BC38A4">
        <w:rPr>
          <w:lang w:val="it-IT"/>
        </w:rPr>
        <w:t>1 In base all’ID di un cliente, vengono stampate tutte le lezioni prenotate dal cliente stesso.</w:t>
      </w:r>
    </w:p>
    <w:p w14:paraId="5DFB02E5" w14:textId="0E504CA9" w:rsidR="00B567FF" w:rsidRPr="00BC38A4" w:rsidRDefault="00000000" w:rsidP="00BC38A4">
      <w:pPr>
        <w:pStyle w:val="Paragrafoelenco"/>
        <w:numPr>
          <w:ilvl w:val="0"/>
          <w:numId w:val="29"/>
        </w:numPr>
        <w:rPr>
          <w:lang w:val="it-IT"/>
        </w:rPr>
      </w:pPr>
      <w:r w:rsidRPr="00BC38A4">
        <w:rPr>
          <w:lang w:val="it-IT"/>
        </w:rPr>
        <w:t>CODICE:</w:t>
      </w:r>
    </w:p>
    <w:p w14:paraId="01AAFE23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stampaPrenotazioniCliente</w:t>
      </w:r>
      <w:proofErr w:type="spellEnd"/>
      <w:r w:rsidRPr="00A2105D">
        <w:rPr>
          <w:lang w:val="it-IT"/>
        </w:rPr>
        <w:t>(</w:t>
      </w:r>
      <w:proofErr w:type="spellStart"/>
      <w:proofErr w:type="gramEnd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>) {</w:t>
      </w:r>
    </w:p>
    <w:p w14:paraId="17E42A4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Prenotazione*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testa_prenotazioni</w:t>
      </w:r>
      <w:proofErr w:type="spellEnd"/>
      <w:r w:rsidRPr="00A2105D">
        <w:rPr>
          <w:lang w:val="it-IT"/>
        </w:rPr>
        <w:t>;</w:t>
      </w:r>
    </w:p>
    <w:p w14:paraId="2735D988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trovato = 0;</w:t>
      </w:r>
    </w:p>
    <w:p w14:paraId="57E6FFAF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 xml:space="preserve">"\n--- Lezioni prenotate dal cliente %d ---\n", </w:t>
      </w:r>
      <w:proofErr w:type="spellStart"/>
      <w:r w:rsidRPr="00A2105D">
        <w:rPr>
          <w:lang w:val="it-IT"/>
        </w:rPr>
        <w:t>id_cliente</w:t>
      </w:r>
      <w:proofErr w:type="spellEnd"/>
      <w:r w:rsidRPr="00A2105D">
        <w:rPr>
          <w:lang w:val="it-IT"/>
        </w:rPr>
        <w:t>);</w:t>
      </w:r>
    </w:p>
    <w:p w14:paraId="53EBCF24" w14:textId="77777777" w:rsidR="00B567FF" w:rsidRDefault="00000000">
      <w:r>
        <w:t>while (</w:t>
      </w:r>
      <w:proofErr w:type="spellStart"/>
      <w:proofErr w:type="gramStart"/>
      <w:r>
        <w:t>curr</w:t>
      </w:r>
      <w:proofErr w:type="spellEnd"/>
      <w:r>
        <w:t>) {</w:t>
      </w:r>
      <w:proofErr w:type="gramEnd"/>
    </w:p>
    <w:p w14:paraId="18766781" w14:textId="77777777" w:rsidR="00B567FF" w:rsidRDefault="00000000">
      <w:r>
        <w:t>if (curr-&gt;id_cliente == id_cliente) {</w:t>
      </w:r>
    </w:p>
    <w:p w14:paraId="116D880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trovato = 1;</w:t>
      </w:r>
    </w:p>
    <w:p w14:paraId="3207FE96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 xml:space="preserve">" - Lezione ID: %d\n",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id_lezione</w:t>
      </w:r>
      <w:proofErr w:type="spellEnd"/>
      <w:r w:rsidRPr="00A2105D">
        <w:rPr>
          <w:lang w:val="it-IT"/>
        </w:rPr>
        <w:t>);</w:t>
      </w:r>
    </w:p>
    <w:p w14:paraId="77BE8101" w14:textId="77777777" w:rsidR="00B567FF" w:rsidRDefault="00000000">
      <w:r>
        <w:t>}</w:t>
      </w:r>
    </w:p>
    <w:p w14:paraId="6267EC43" w14:textId="77777777" w:rsidR="00B567FF" w:rsidRDefault="00000000">
      <w:r>
        <w:t>curr = curr-&gt;next;</w:t>
      </w:r>
    </w:p>
    <w:p w14:paraId="47DFAB91" w14:textId="77777777" w:rsidR="00B567FF" w:rsidRDefault="00000000">
      <w:r>
        <w:t>}</w:t>
      </w:r>
    </w:p>
    <w:p w14:paraId="6AC5C2B9" w14:textId="77777777" w:rsidR="00B567FF" w:rsidRDefault="00000000">
      <w:r>
        <w:t>if (!trovato) {</w:t>
      </w:r>
    </w:p>
    <w:p w14:paraId="3FCC265F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"Nessuna prenotazione trovata per questo cliente.\n");</w:t>
      </w:r>
    </w:p>
    <w:p w14:paraId="15E8EB6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239B5636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19472B43" w14:textId="049EC33B" w:rsidR="00B567FF" w:rsidRPr="00A2105D" w:rsidRDefault="00B567FF">
      <w:pPr>
        <w:rPr>
          <w:lang w:val="it-IT"/>
        </w:rPr>
      </w:pPr>
    </w:p>
    <w:p w14:paraId="67E56400" w14:textId="77777777" w:rsidR="00BC38A4" w:rsidRDefault="00BC38A4">
      <w:pPr>
        <w:rPr>
          <w:lang w:val="it-IT"/>
        </w:rPr>
      </w:pPr>
    </w:p>
    <w:p w14:paraId="64DFF607" w14:textId="77777777" w:rsidR="00BC38A4" w:rsidRDefault="00BC38A4">
      <w:pPr>
        <w:rPr>
          <w:lang w:val="it-IT"/>
        </w:rPr>
      </w:pPr>
    </w:p>
    <w:p w14:paraId="1A797EF6" w14:textId="77777777" w:rsidR="00BC38A4" w:rsidRDefault="00BC38A4">
      <w:pPr>
        <w:rPr>
          <w:lang w:val="it-IT"/>
        </w:rPr>
      </w:pPr>
    </w:p>
    <w:p w14:paraId="534AAA23" w14:textId="77777777" w:rsidR="005B6BD6" w:rsidRDefault="005B6BD6">
      <w:pPr>
        <w:rPr>
          <w:b/>
          <w:bCs/>
          <w:i/>
          <w:iCs/>
          <w:lang w:val="it-IT"/>
        </w:rPr>
      </w:pPr>
    </w:p>
    <w:p w14:paraId="7C913DCE" w14:textId="77777777" w:rsidR="005B6BD6" w:rsidRDefault="005B6BD6">
      <w:pPr>
        <w:rPr>
          <w:b/>
          <w:bCs/>
          <w:i/>
          <w:iCs/>
          <w:lang w:val="it-IT"/>
        </w:rPr>
      </w:pPr>
    </w:p>
    <w:p w14:paraId="0721C548" w14:textId="77777777" w:rsidR="005B6BD6" w:rsidRDefault="005B6BD6">
      <w:pPr>
        <w:rPr>
          <w:b/>
          <w:bCs/>
          <w:i/>
          <w:iCs/>
          <w:lang w:val="it-IT"/>
        </w:rPr>
      </w:pPr>
    </w:p>
    <w:p w14:paraId="7280AAE6" w14:textId="77777777" w:rsidR="005B6BD6" w:rsidRDefault="005B6BD6">
      <w:pPr>
        <w:rPr>
          <w:b/>
          <w:bCs/>
          <w:i/>
          <w:iCs/>
          <w:lang w:val="it-IT"/>
        </w:rPr>
      </w:pPr>
    </w:p>
    <w:p w14:paraId="5A53746B" w14:textId="359A10BB" w:rsidR="00B567FF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lastRenderedPageBreak/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generaReport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69D7FDC3" w14:textId="77777777" w:rsidR="00BC38A4" w:rsidRDefault="00000000" w:rsidP="00BC38A4">
      <w:pPr>
        <w:pStyle w:val="Paragrafoelenco"/>
        <w:numPr>
          <w:ilvl w:val="0"/>
          <w:numId w:val="30"/>
        </w:numPr>
        <w:rPr>
          <w:lang w:val="it-IT"/>
        </w:rPr>
      </w:pPr>
      <w:r w:rsidRPr="00BC38A4">
        <w:rPr>
          <w:lang w:val="it-IT"/>
        </w:rPr>
        <w:t xml:space="preserve">SPECIFICA SINTATTICA: </w:t>
      </w:r>
      <w:proofErr w:type="spellStart"/>
      <w:r w:rsidRPr="00BC38A4">
        <w:rPr>
          <w:lang w:val="it-IT"/>
        </w:rPr>
        <w:t>void</w:t>
      </w:r>
      <w:proofErr w:type="spellEnd"/>
      <w:r w:rsidRPr="00BC38A4">
        <w:rPr>
          <w:lang w:val="it-IT"/>
        </w:rPr>
        <w:t xml:space="preserve"> </w:t>
      </w:r>
      <w:proofErr w:type="spellStart"/>
      <w:proofErr w:type="gramStart"/>
      <w:r w:rsidRPr="00BC38A4">
        <w:rPr>
          <w:lang w:val="it-IT"/>
        </w:rPr>
        <w:t>generaReport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);</w:t>
      </w:r>
    </w:p>
    <w:p w14:paraId="33F04CE4" w14:textId="77777777" w:rsidR="00BC38A4" w:rsidRDefault="00000000" w:rsidP="00BC38A4">
      <w:pPr>
        <w:pStyle w:val="Paragrafoelenco"/>
        <w:numPr>
          <w:ilvl w:val="0"/>
          <w:numId w:val="30"/>
        </w:numPr>
        <w:rPr>
          <w:lang w:val="it-IT"/>
        </w:rPr>
      </w:pPr>
      <w:r w:rsidRPr="00BC38A4">
        <w:rPr>
          <w:lang w:val="it-IT"/>
        </w:rPr>
        <w:t xml:space="preserve">TIPI: </w:t>
      </w:r>
      <w:proofErr w:type="spellStart"/>
      <w:r w:rsidRPr="00BC38A4">
        <w:rPr>
          <w:lang w:val="it-IT"/>
        </w:rPr>
        <w:t>void.</w:t>
      </w:r>
      <w:proofErr w:type="spellEnd"/>
    </w:p>
    <w:p w14:paraId="1F4D6451" w14:textId="77777777" w:rsidR="00BC38A4" w:rsidRDefault="00000000" w:rsidP="00BC38A4">
      <w:pPr>
        <w:pStyle w:val="Paragrafoelenco"/>
        <w:numPr>
          <w:ilvl w:val="0"/>
          <w:numId w:val="30"/>
        </w:numPr>
        <w:rPr>
          <w:lang w:val="it-IT"/>
        </w:rPr>
      </w:pPr>
      <w:r w:rsidRPr="00BC38A4">
        <w:rPr>
          <w:lang w:val="it-IT"/>
        </w:rPr>
        <w:t xml:space="preserve">SPECIFICA SEMANTICA: </w:t>
      </w:r>
      <w:proofErr w:type="spellStart"/>
      <w:proofErr w:type="gramStart"/>
      <w:r w:rsidRPr="00BC38A4">
        <w:rPr>
          <w:lang w:val="it-IT"/>
        </w:rPr>
        <w:t>generaReport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);</w:t>
      </w:r>
    </w:p>
    <w:p w14:paraId="045B0685" w14:textId="77777777" w:rsidR="00BC38A4" w:rsidRDefault="00000000" w:rsidP="00BC38A4">
      <w:pPr>
        <w:pStyle w:val="Paragrafoelenco"/>
        <w:numPr>
          <w:ilvl w:val="0"/>
          <w:numId w:val="30"/>
        </w:numPr>
        <w:rPr>
          <w:lang w:val="it-IT"/>
        </w:rPr>
      </w:pPr>
      <w:r w:rsidRPr="00BC38A4">
        <w:rPr>
          <w:lang w:val="it-IT"/>
        </w:rPr>
        <w:t>PRECONDIZIONI: Devono esistere delle prenotazioni e delle lezioni.</w:t>
      </w:r>
    </w:p>
    <w:p w14:paraId="5E15DDB7" w14:textId="77777777" w:rsidR="00BC38A4" w:rsidRDefault="00000000" w:rsidP="00BC38A4">
      <w:pPr>
        <w:pStyle w:val="Paragrafoelenco"/>
        <w:numPr>
          <w:ilvl w:val="0"/>
          <w:numId w:val="30"/>
        </w:numPr>
        <w:rPr>
          <w:lang w:val="it-IT"/>
        </w:rPr>
      </w:pPr>
      <w:r w:rsidRPr="00BC38A4">
        <w:rPr>
          <w:lang w:val="it-IT"/>
        </w:rPr>
        <w:t>POSTCONDIZIONI: Viene incrementato il contatore corrispondente all’id della lezione.</w:t>
      </w:r>
    </w:p>
    <w:p w14:paraId="069A5E3D" w14:textId="77777777" w:rsidR="00BC38A4" w:rsidRDefault="00000000" w:rsidP="00BC38A4">
      <w:pPr>
        <w:pStyle w:val="Paragrafoelenco"/>
        <w:numPr>
          <w:ilvl w:val="0"/>
          <w:numId w:val="30"/>
        </w:numPr>
        <w:rPr>
          <w:lang w:val="it-IT"/>
        </w:rPr>
      </w:pPr>
      <w:proofErr w:type="spellStart"/>
      <w:proofErr w:type="gramStart"/>
      <w:r w:rsidRPr="00BC38A4">
        <w:rPr>
          <w:lang w:val="it-IT"/>
        </w:rPr>
        <w:t>REALIZZAZIONE:</w:t>
      </w:r>
      <w:r w:rsidR="00BC38A4">
        <w:rPr>
          <w:lang w:val="it-IT"/>
        </w:rPr>
        <w:t>ù</w:t>
      </w:r>
      <w:proofErr w:type="spellEnd"/>
      <w:proofErr w:type="gramEnd"/>
    </w:p>
    <w:p w14:paraId="4C87C18B" w14:textId="77777777" w:rsidR="00BC38A4" w:rsidRDefault="00000000" w:rsidP="00BC38A4">
      <w:pPr>
        <w:pStyle w:val="Paragrafoelenco"/>
        <w:numPr>
          <w:ilvl w:val="1"/>
          <w:numId w:val="30"/>
        </w:numPr>
        <w:rPr>
          <w:lang w:val="it-IT"/>
        </w:rPr>
      </w:pPr>
      <w:r w:rsidRPr="00BC38A4">
        <w:rPr>
          <w:lang w:val="it-IT"/>
        </w:rPr>
        <w:t>1 Scorre la lista delle prenotazioni e incrementa il contatore corrispondente all’id della lezione</w:t>
      </w:r>
    </w:p>
    <w:p w14:paraId="21D66D92" w14:textId="77777777" w:rsidR="00BC38A4" w:rsidRDefault="00000000" w:rsidP="00BC38A4">
      <w:pPr>
        <w:pStyle w:val="Paragrafoelenco"/>
        <w:numPr>
          <w:ilvl w:val="1"/>
          <w:numId w:val="30"/>
        </w:numPr>
        <w:rPr>
          <w:lang w:val="it-IT"/>
        </w:rPr>
      </w:pPr>
      <w:r w:rsidRPr="00BC38A4">
        <w:rPr>
          <w:lang w:val="it-IT"/>
        </w:rPr>
        <w:t>2 Scorre l’array dei contatori e stampa le lezioni con almeno una prenotazione</w:t>
      </w:r>
    </w:p>
    <w:p w14:paraId="0A21385B" w14:textId="3847495E" w:rsidR="00B567FF" w:rsidRPr="00BC38A4" w:rsidRDefault="00000000" w:rsidP="00BC38A4">
      <w:pPr>
        <w:pStyle w:val="Paragrafoelenco"/>
        <w:numPr>
          <w:ilvl w:val="0"/>
          <w:numId w:val="30"/>
        </w:numPr>
        <w:rPr>
          <w:lang w:val="it-IT"/>
        </w:rPr>
      </w:pPr>
      <w:r w:rsidRPr="00BC38A4">
        <w:rPr>
          <w:lang w:val="it-IT"/>
        </w:rPr>
        <w:t>CODICE:</w:t>
      </w:r>
    </w:p>
    <w:p w14:paraId="377BAE63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generaReport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1EDDCFB4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</w:t>
      </w:r>
      <w:proofErr w:type="gramStart"/>
      <w:r w:rsidRPr="00A2105D">
        <w:rPr>
          <w:lang w:val="it-IT"/>
        </w:rPr>
        <w:t>frequenza[</w:t>
      </w:r>
      <w:proofErr w:type="gramEnd"/>
      <w:r w:rsidRPr="00A2105D">
        <w:rPr>
          <w:lang w:val="it-IT"/>
        </w:rPr>
        <w:t>100] = {0</w:t>
      </w:r>
      <w:proofErr w:type="gramStart"/>
      <w:r w:rsidRPr="00A2105D">
        <w:rPr>
          <w:lang w:val="it-IT"/>
        </w:rPr>
        <w:t>};  /</w:t>
      </w:r>
      <w:proofErr w:type="gramEnd"/>
      <w:r w:rsidRPr="00A2105D">
        <w:rPr>
          <w:lang w:val="it-IT"/>
        </w:rPr>
        <w:t>/ Array per contare le prenotazioni per lezione</w:t>
      </w:r>
    </w:p>
    <w:p w14:paraId="3E75E7A9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Prenotazione*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testa_prenotazioni</w:t>
      </w:r>
      <w:proofErr w:type="spellEnd"/>
      <w:r w:rsidRPr="00A2105D">
        <w:rPr>
          <w:lang w:val="it-IT"/>
        </w:rPr>
        <w:t>;</w:t>
      </w:r>
    </w:p>
    <w:p w14:paraId="4C450BDF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Conta le prenotazioni per ogni lezione</w:t>
      </w:r>
    </w:p>
    <w:p w14:paraId="0FE53CD0" w14:textId="77777777" w:rsidR="00B567FF" w:rsidRDefault="00000000">
      <w:r>
        <w:t>while (</w:t>
      </w:r>
      <w:proofErr w:type="spellStart"/>
      <w:proofErr w:type="gramStart"/>
      <w:r>
        <w:t>curr</w:t>
      </w:r>
      <w:proofErr w:type="spellEnd"/>
      <w:r>
        <w:t>) {</w:t>
      </w:r>
      <w:proofErr w:type="gramEnd"/>
    </w:p>
    <w:p w14:paraId="685AA006" w14:textId="77777777" w:rsidR="00B567FF" w:rsidRDefault="00000000">
      <w:r>
        <w:t>if (curr-&gt;id_lezione &gt; 0 &amp;&amp; curr-&gt;id_lezione &lt; 100) {</w:t>
      </w:r>
    </w:p>
    <w:p w14:paraId="77B9E350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frequenza[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id_</w:t>
      </w:r>
      <w:proofErr w:type="gramStart"/>
      <w:r w:rsidRPr="00A2105D">
        <w:rPr>
          <w:lang w:val="it-IT"/>
        </w:rPr>
        <w:t>lezione</w:t>
      </w:r>
      <w:proofErr w:type="spellEnd"/>
      <w:r w:rsidRPr="00A2105D">
        <w:rPr>
          <w:lang w:val="it-IT"/>
        </w:rPr>
        <w:t>]+</w:t>
      </w:r>
      <w:proofErr w:type="gramEnd"/>
      <w:r w:rsidRPr="00A2105D">
        <w:rPr>
          <w:lang w:val="it-IT"/>
        </w:rPr>
        <w:t>+;</w:t>
      </w:r>
    </w:p>
    <w:p w14:paraId="31526BCD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41FE5524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>-&gt;</w:t>
      </w:r>
      <w:proofErr w:type="spellStart"/>
      <w:r w:rsidRPr="00A2105D">
        <w:rPr>
          <w:lang w:val="it-IT"/>
        </w:rPr>
        <w:t>next</w:t>
      </w:r>
      <w:proofErr w:type="spellEnd"/>
      <w:r w:rsidRPr="00A2105D">
        <w:rPr>
          <w:lang w:val="it-IT"/>
        </w:rPr>
        <w:t>;</w:t>
      </w:r>
    </w:p>
    <w:p w14:paraId="55150C5C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23880DCD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// Stampa il report</w:t>
      </w:r>
    </w:p>
    <w:p w14:paraId="358625EC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"\n--- Report Utilizzo Lezioni ---\n");</w:t>
      </w:r>
    </w:p>
    <w:p w14:paraId="7669AE44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for (</w:t>
      </w:r>
      <w:proofErr w:type="spellStart"/>
      <w:r w:rsidRPr="00A2105D">
        <w:rPr>
          <w:lang w:val="it-IT"/>
        </w:rPr>
        <w:t>int</w:t>
      </w:r>
      <w:proofErr w:type="spellEnd"/>
      <w:r w:rsidRPr="00A2105D">
        <w:rPr>
          <w:lang w:val="it-IT"/>
        </w:rPr>
        <w:t xml:space="preserve"> i = 1; i &lt; 100; i++) {</w:t>
      </w:r>
    </w:p>
    <w:p w14:paraId="4F4F573F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if</w:t>
      </w:r>
      <w:proofErr w:type="spellEnd"/>
      <w:r w:rsidRPr="00A2105D">
        <w:rPr>
          <w:lang w:val="it-IT"/>
        </w:rPr>
        <w:t xml:space="preserve"> (frequenza[i] &gt; 0) {</w:t>
      </w:r>
    </w:p>
    <w:p w14:paraId="31D2DF22" w14:textId="77777777" w:rsidR="00B567FF" w:rsidRPr="00A2105D" w:rsidRDefault="00000000">
      <w:pPr>
        <w:rPr>
          <w:lang w:val="it-IT"/>
        </w:rPr>
      </w:pPr>
      <w:proofErr w:type="spellStart"/>
      <w:proofErr w:type="gramStart"/>
      <w:r w:rsidRPr="00A2105D">
        <w:rPr>
          <w:lang w:val="it-IT"/>
        </w:rPr>
        <w:t>printf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"Lezione ID %d: %d prenotazioni\n", i, frequenza[i]);</w:t>
      </w:r>
    </w:p>
    <w:p w14:paraId="01C6EDA0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4796D789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31C23269" w14:textId="77777777" w:rsidR="00BC38A4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5D06B2BB" w14:textId="5E34FC5C" w:rsidR="00B567FF" w:rsidRPr="005B6BD6" w:rsidRDefault="00000000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lastRenderedPageBreak/>
        <w:t xml:space="preserve">Funzione </w:t>
      </w:r>
      <w:proofErr w:type="spellStart"/>
      <w:proofErr w:type="gramStart"/>
      <w:r w:rsidRPr="005B6BD6">
        <w:rPr>
          <w:b/>
          <w:bCs/>
          <w:i/>
          <w:iCs/>
          <w:lang w:val="it-IT"/>
        </w:rPr>
        <w:t>liberaPrenotazioni</w:t>
      </w:r>
      <w:proofErr w:type="spellEnd"/>
      <w:r w:rsidRPr="005B6BD6">
        <w:rPr>
          <w:b/>
          <w:bCs/>
          <w:i/>
          <w:iCs/>
          <w:lang w:val="it-IT"/>
        </w:rPr>
        <w:t>(</w:t>
      </w:r>
      <w:proofErr w:type="gramEnd"/>
      <w:r w:rsidRPr="005B6BD6">
        <w:rPr>
          <w:b/>
          <w:bCs/>
          <w:i/>
          <w:iCs/>
          <w:lang w:val="it-IT"/>
        </w:rPr>
        <w:t>)</w:t>
      </w:r>
    </w:p>
    <w:p w14:paraId="14F1F8FC" w14:textId="77777777" w:rsidR="00BC38A4" w:rsidRDefault="00000000" w:rsidP="00BC38A4">
      <w:pPr>
        <w:pStyle w:val="Paragrafoelenco"/>
        <w:numPr>
          <w:ilvl w:val="0"/>
          <w:numId w:val="31"/>
        </w:numPr>
        <w:rPr>
          <w:lang w:val="it-IT"/>
        </w:rPr>
      </w:pPr>
      <w:r w:rsidRPr="00BC38A4">
        <w:rPr>
          <w:lang w:val="it-IT"/>
        </w:rPr>
        <w:t xml:space="preserve">SPECIFICA SINTATTICA: </w:t>
      </w:r>
      <w:proofErr w:type="spellStart"/>
      <w:r w:rsidRPr="00BC38A4">
        <w:rPr>
          <w:lang w:val="it-IT"/>
        </w:rPr>
        <w:t>void</w:t>
      </w:r>
      <w:proofErr w:type="spellEnd"/>
      <w:r w:rsidRPr="00BC38A4">
        <w:rPr>
          <w:lang w:val="it-IT"/>
        </w:rPr>
        <w:t xml:space="preserve"> </w:t>
      </w:r>
      <w:proofErr w:type="spellStart"/>
      <w:proofErr w:type="gramStart"/>
      <w:r w:rsidRPr="00BC38A4">
        <w:rPr>
          <w:lang w:val="it-IT"/>
        </w:rPr>
        <w:t>liberaPrenotazioni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).</w:t>
      </w:r>
    </w:p>
    <w:p w14:paraId="7DFB818E" w14:textId="77777777" w:rsidR="00BC38A4" w:rsidRDefault="00000000" w:rsidP="00BC38A4">
      <w:pPr>
        <w:pStyle w:val="Paragrafoelenco"/>
        <w:numPr>
          <w:ilvl w:val="0"/>
          <w:numId w:val="31"/>
        </w:numPr>
        <w:rPr>
          <w:lang w:val="it-IT"/>
        </w:rPr>
      </w:pPr>
      <w:r w:rsidRPr="00BC38A4">
        <w:rPr>
          <w:lang w:val="it-IT"/>
        </w:rPr>
        <w:t xml:space="preserve">TIPI: </w:t>
      </w:r>
      <w:proofErr w:type="spellStart"/>
      <w:r w:rsidRPr="00BC38A4">
        <w:rPr>
          <w:lang w:val="it-IT"/>
        </w:rPr>
        <w:t>void.</w:t>
      </w:r>
      <w:proofErr w:type="spellEnd"/>
    </w:p>
    <w:p w14:paraId="4D335019" w14:textId="77777777" w:rsidR="00BC38A4" w:rsidRDefault="00000000" w:rsidP="00BC38A4">
      <w:pPr>
        <w:pStyle w:val="Paragrafoelenco"/>
        <w:numPr>
          <w:ilvl w:val="0"/>
          <w:numId w:val="31"/>
        </w:numPr>
        <w:rPr>
          <w:lang w:val="it-IT"/>
        </w:rPr>
      </w:pPr>
      <w:r w:rsidRPr="00BC38A4">
        <w:rPr>
          <w:lang w:val="it-IT"/>
        </w:rPr>
        <w:t xml:space="preserve">SPECIFICA SEMANTICA: </w:t>
      </w:r>
      <w:proofErr w:type="spellStart"/>
      <w:proofErr w:type="gramStart"/>
      <w:r w:rsidRPr="00BC38A4">
        <w:rPr>
          <w:lang w:val="it-IT"/>
        </w:rPr>
        <w:t>liberaPrenotazioni</w:t>
      </w:r>
      <w:proofErr w:type="spellEnd"/>
      <w:r w:rsidRPr="00BC38A4">
        <w:rPr>
          <w:lang w:val="it-IT"/>
        </w:rPr>
        <w:t>(</w:t>
      </w:r>
      <w:proofErr w:type="gramEnd"/>
      <w:r w:rsidRPr="00BC38A4">
        <w:rPr>
          <w:lang w:val="it-IT"/>
        </w:rPr>
        <w:t>).</w:t>
      </w:r>
    </w:p>
    <w:p w14:paraId="7B7DA5EA" w14:textId="77777777" w:rsidR="00BC38A4" w:rsidRDefault="00000000" w:rsidP="00BC38A4">
      <w:pPr>
        <w:pStyle w:val="Paragrafoelenco"/>
        <w:numPr>
          <w:ilvl w:val="0"/>
          <w:numId w:val="31"/>
        </w:numPr>
        <w:rPr>
          <w:lang w:val="it-IT"/>
        </w:rPr>
      </w:pPr>
      <w:r w:rsidRPr="00BC38A4">
        <w:rPr>
          <w:lang w:val="it-IT"/>
        </w:rPr>
        <w:t>PRECONDIZIONI: deve esistere una lista prenotazioni.</w:t>
      </w:r>
    </w:p>
    <w:p w14:paraId="531470AA" w14:textId="77777777" w:rsidR="00BC38A4" w:rsidRDefault="00000000" w:rsidP="00BC38A4">
      <w:pPr>
        <w:pStyle w:val="Paragrafoelenco"/>
        <w:numPr>
          <w:ilvl w:val="0"/>
          <w:numId w:val="31"/>
        </w:numPr>
        <w:rPr>
          <w:lang w:val="it-IT"/>
        </w:rPr>
      </w:pPr>
      <w:r w:rsidRPr="00BC38A4">
        <w:rPr>
          <w:lang w:val="it-IT"/>
        </w:rPr>
        <w:t>POSTCONDIZIONI: viene liberato lo spazio in memoria in cui era registrata la lista delle prenotazioni.</w:t>
      </w:r>
    </w:p>
    <w:p w14:paraId="5C567BF9" w14:textId="77777777" w:rsidR="00BC38A4" w:rsidRDefault="00000000" w:rsidP="00BC38A4">
      <w:pPr>
        <w:pStyle w:val="Paragrafoelenco"/>
        <w:numPr>
          <w:ilvl w:val="0"/>
          <w:numId w:val="31"/>
        </w:numPr>
        <w:rPr>
          <w:lang w:val="it-IT"/>
        </w:rPr>
      </w:pPr>
      <w:r w:rsidRPr="00BC38A4">
        <w:rPr>
          <w:lang w:val="it-IT"/>
        </w:rPr>
        <w:t>REALIZZAZIONE:</w:t>
      </w:r>
    </w:p>
    <w:p w14:paraId="4AF41FF8" w14:textId="77777777" w:rsidR="00BC38A4" w:rsidRDefault="00000000" w:rsidP="00BC38A4">
      <w:pPr>
        <w:pStyle w:val="Paragrafoelenco"/>
        <w:numPr>
          <w:ilvl w:val="1"/>
          <w:numId w:val="31"/>
        </w:numPr>
        <w:rPr>
          <w:lang w:val="it-IT"/>
        </w:rPr>
      </w:pPr>
      <w:r w:rsidRPr="00BC38A4">
        <w:rPr>
          <w:lang w:val="it-IT"/>
        </w:rPr>
        <w:t>1 Liberiamo lo spazio in memoria in cui era registrata la lista delle prenotazioni.</w:t>
      </w:r>
    </w:p>
    <w:p w14:paraId="683C2E7F" w14:textId="7A4F3012" w:rsidR="00B567FF" w:rsidRPr="00BC38A4" w:rsidRDefault="00000000" w:rsidP="00BC38A4">
      <w:pPr>
        <w:pStyle w:val="Paragrafoelenco"/>
        <w:numPr>
          <w:ilvl w:val="0"/>
          <w:numId w:val="31"/>
        </w:numPr>
        <w:rPr>
          <w:lang w:val="it-IT"/>
        </w:rPr>
      </w:pPr>
      <w:r w:rsidRPr="00BC38A4">
        <w:rPr>
          <w:lang w:val="it-IT"/>
        </w:rPr>
        <w:t>CODICE:</w:t>
      </w:r>
    </w:p>
    <w:p w14:paraId="67D0A084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void</w:t>
      </w:r>
      <w:proofErr w:type="spellEnd"/>
      <w:r w:rsidRPr="00A2105D">
        <w:rPr>
          <w:lang w:val="it-IT"/>
        </w:rPr>
        <w:t xml:space="preserve"> </w:t>
      </w:r>
      <w:proofErr w:type="spellStart"/>
      <w:proofErr w:type="gramStart"/>
      <w:r w:rsidRPr="00A2105D">
        <w:rPr>
          <w:lang w:val="it-IT"/>
        </w:rPr>
        <w:t>liberaPrenotazioni</w:t>
      </w:r>
      <w:proofErr w:type="spellEnd"/>
      <w:r w:rsidRPr="00A2105D">
        <w:rPr>
          <w:lang w:val="it-IT"/>
        </w:rPr>
        <w:t>(</w:t>
      </w:r>
      <w:proofErr w:type="gramEnd"/>
      <w:r w:rsidRPr="00A2105D">
        <w:rPr>
          <w:lang w:val="it-IT"/>
        </w:rPr>
        <w:t>) {</w:t>
      </w:r>
    </w:p>
    <w:p w14:paraId="49AAD4C0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Prenotazione* </w:t>
      </w:r>
      <w:proofErr w:type="spellStart"/>
      <w:r w:rsidRPr="00A2105D">
        <w:rPr>
          <w:lang w:val="it-IT"/>
        </w:rPr>
        <w:t>curr</w:t>
      </w:r>
      <w:proofErr w:type="spellEnd"/>
      <w:r w:rsidRPr="00A2105D">
        <w:rPr>
          <w:lang w:val="it-IT"/>
        </w:rPr>
        <w:t xml:space="preserve"> = </w:t>
      </w:r>
      <w:proofErr w:type="spellStart"/>
      <w:r w:rsidRPr="00A2105D">
        <w:rPr>
          <w:lang w:val="it-IT"/>
        </w:rPr>
        <w:t>testa_prenotazioni</w:t>
      </w:r>
      <w:proofErr w:type="spellEnd"/>
      <w:r w:rsidRPr="00A2105D">
        <w:rPr>
          <w:lang w:val="it-IT"/>
        </w:rPr>
        <w:t>;</w:t>
      </w:r>
    </w:p>
    <w:p w14:paraId="39B099B3" w14:textId="77777777" w:rsidR="00B567FF" w:rsidRDefault="00000000">
      <w:r>
        <w:t>while (</w:t>
      </w:r>
      <w:proofErr w:type="spellStart"/>
      <w:proofErr w:type="gramStart"/>
      <w:r>
        <w:t>curr</w:t>
      </w:r>
      <w:proofErr w:type="spellEnd"/>
      <w:r>
        <w:t>) {</w:t>
      </w:r>
      <w:proofErr w:type="gramEnd"/>
    </w:p>
    <w:p w14:paraId="47053A99" w14:textId="77777777" w:rsidR="00B567FF" w:rsidRDefault="00000000">
      <w:r>
        <w:t>Prenotazione* temp = curr;</w:t>
      </w:r>
    </w:p>
    <w:p w14:paraId="2EA5DFDE" w14:textId="77777777" w:rsidR="00B567FF" w:rsidRDefault="00000000">
      <w:r>
        <w:t>curr = curr-&gt;next;</w:t>
      </w:r>
    </w:p>
    <w:p w14:paraId="2C8A0AC9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free(</w:t>
      </w:r>
      <w:proofErr w:type="spellStart"/>
      <w:r w:rsidRPr="00A2105D">
        <w:rPr>
          <w:lang w:val="it-IT"/>
        </w:rPr>
        <w:t>temp</w:t>
      </w:r>
      <w:proofErr w:type="spellEnd"/>
      <w:r w:rsidRPr="00A2105D">
        <w:rPr>
          <w:lang w:val="it-IT"/>
        </w:rPr>
        <w:t>);</w:t>
      </w:r>
    </w:p>
    <w:p w14:paraId="46CC9145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30EDCC26" w14:textId="77777777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testa_prenotazioni</w:t>
      </w:r>
      <w:proofErr w:type="spellEnd"/>
      <w:r w:rsidRPr="00A2105D">
        <w:rPr>
          <w:lang w:val="it-IT"/>
        </w:rPr>
        <w:t xml:space="preserve"> = NULL;</w:t>
      </w:r>
    </w:p>
    <w:p w14:paraId="2DBD9D9B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}</w:t>
      </w:r>
    </w:p>
    <w:p w14:paraId="0B01E191" w14:textId="77777777" w:rsidR="00FC425B" w:rsidRPr="005B6BD6" w:rsidRDefault="00E735B3" w:rsidP="00FC425B">
      <w:pPr>
        <w:rPr>
          <w:b/>
          <w:bCs/>
          <w:i/>
          <w:iCs/>
          <w:lang w:val="it-IT"/>
        </w:rPr>
      </w:pPr>
      <w:r w:rsidRPr="005B6BD6">
        <w:rPr>
          <w:b/>
          <w:bCs/>
          <w:i/>
          <w:iCs/>
          <w:lang w:val="it-IT"/>
        </w:rPr>
        <w:t xml:space="preserve">Funzione </w:t>
      </w:r>
      <w:proofErr w:type="spellStart"/>
      <w:proofErr w:type="gramStart"/>
      <w:r w:rsidR="00000000" w:rsidRPr="005B6BD6">
        <w:rPr>
          <w:b/>
          <w:bCs/>
          <w:i/>
          <w:iCs/>
          <w:lang w:val="it-IT"/>
        </w:rPr>
        <w:t>generaReport</w:t>
      </w:r>
      <w:proofErr w:type="spellEnd"/>
      <w:r w:rsidR="00000000" w:rsidRPr="005B6BD6">
        <w:rPr>
          <w:b/>
          <w:bCs/>
          <w:i/>
          <w:iCs/>
          <w:lang w:val="it-IT"/>
        </w:rPr>
        <w:t>(</w:t>
      </w:r>
      <w:proofErr w:type="gramEnd"/>
      <w:r w:rsidR="00000000" w:rsidRPr="005B6BD6">
        <w:rPr>
          <w:b/>
          <w:bCs/>
          <w:i/>
          <w:iCs/>
          <w:lang w:val="it-IT"/>
        </w:rPr>
        <w:t>):</w:t>
      </w:r>
    </w:p>
    <w:p w14:paraId="497C2B36" w14:textId="77777777" w:rsidR="00FC425B" w:rsidRDefault="00FC425B" w:rsidP="00FC425B">
      <w:pPr>
        <w:pStyle w:val="Paragrafoelenco"/>
        <w:numPr>
          <w:ilvl w:val="0"/>
          <w:numId w:val="32"/>
        </w:numPr>
        <w:rPr>
          <w:lang w:val="it-IT"/>
        </w:rPr>
      </w:pPr>
      <w:r w:rsidRPr="00FC425B">
        <w:rPr>
          <w:lang w:val="it-IT"/>
        </w:rPr>
        <w:t xml:space="preserve">SPECIFICA SINTATTICA: </w:t>
      </w:r>
      <w:proofErr w:type="spellStart"/>
      <w:r w:rsidRPr="00FC425B">
        <w:rPr>
          <w:lang w:val="it-IT"/>
        </w:rPr>
        <w:t>void</w:t>
      </w:r>
      <w:proofErr w:type="spellEnd"/>
      <w:r w:rsidRPr="00FC425B">
        <w:rPr>
          <w:lang w:val="it-IT"/>
        </w:rPr>
        <w:t xml:space="preserve"> </w:t>
      </w:r>
      <w:proofErr w:type="spellStart"/>
      <w:proofErr w:type="gramStart"/>
      <w:r w:rsidRPr="00FC425B">
        <w:rPr>
          <w:lang w:val="it-IT"/>
        </w:rPr>
        <w:t>generaReport</w:t>
      </w:r>
      <w:proofErr w:type="spellEnd"/>
      <w:r w:rsidRPr="00FC425B">
        <w:rPr>
          <w:lang w:val="it-IT"/>
        </w:rPr>
        <w:t>(</w:t>
      </w:r>
      <w:proofErr w:type="gramEnd"/>
      <w:r w:rsidRPr="00FC425B">
        <w:rPr>
          <w:lang w:val="it-IT"/>
        </w:rPr>
        <w:t>)</w:t>
      </w:r>
    </w:p>
    <w:p w14:paraId="75A004EB" w14:textId="77777777" w:rsidR="00FC425B" w:rsidRDefault="00FC425B" w:rsidP="00FC425B">
      <w:pPr>
        <w:pStyle w:val="Paragrafoelenco"/>
        <w:numPr>
          <w:ilvl w:val="0"/>
          <w:numId w:val="32"/>
        </w:numPr>
        <w:rPr>
          <w:lang w:val="it-IT"/>
        </w:rPr>
      </w:pPr>
      <w:r w:rsidRPr="00FC425B">
        <w:rPr>
          <w:lang w:val="it-IT"/>
        </w:rPr>
        <w:t xml:space="preserve">TIPI: </w:t>
      </w:r>
      <w:proofErr w:type="spellStart"/>
      <w:r w:rsidRPr="00FC425B">
        <w:rPr>
          <w:lang w:val="it-IT"/>
        </w:rPr>
        <w:t>void.</w:t>
      </w:r>
      <w:proofErr w:type="spellEnd"/>
    </w:p>
    <w:p w14:paraId="789253DF" w14:textId="77777777" w:rsidR="00FC425B" w:rsidRDefault="00FC425B" w:rsidP="00FC425B">
      <w:pPr>
        <w:pStyle w:val="Paragrafoelenco"/>
        <w:numPr>
          <w:ilvl w:val="0"/>
          <w:numId w:val="32"/>
        </w:numPr>
        <w:rPr>
          <w:lang w:val="it-IT"/>
        </w:rPr>
      </w:pPr>
      <w:r w:rsidRPr="00FC425B">
        <w:rPr>
          <w:lang w:val="it-IT"/>
        </w:rPr>
        <w:t xml:space="preserve">SPECIFICA SEMANTICA: </w:t>
      </w:r>
      <w:proofErr w:type="spellStart"/>
      <w:proofErr w:type="gramStart"/>
      <w:r w:rsidRPr="00FC425B">
        <w:rPr>
          <w:lang w:val="it-IT"/>
        </w:rPr>
        <w:t>generaReport</w:t>
      </w:r>
      <w:proofErr w:type="spellEnd"/>
      <w:r w:rsidRPr="00FC425B">
        <w:rPr>
          <w:lang w:val="it-IT"/>
        </w:rPr>
        <w:t>(</w:t>
      </w:r>
      <w:proofErr w:type="gramEnd"/>
      <w:r w:rsidRPr="00FC425B">
        <w:rPr>
          <w:lang w:val="it-IT"/>
        </w:rPr>
        <w:t>)</w:t>
      </w:r>
    </w:p>
    <w:p w14:paraId="1CEE3B8F" w14:textId="77777777" w:rsidR="00FC425B" w:rsidRDefault="00FC425B" w:rsidP="00FC425B">
      <w:pPr>
        <w:pStyle w:val="Paragrafoelenco"/>
        <w:numPr>
          <w:ilvl w:val="0"/>
          <w:numId w:val="32"/>
        </w:numPr>
        <w:rPr>
          <w:lang w:val="it-IT"/>
        </w:rPr>
      </w:pPr>
      <w:r w:rsidRPr="00FC425B">
        <w:rPr>
          <w:lang w:val="it-IT"/>
        </w:rPr>
        <w:t>PRECONDIZIONI: Devono esistere delle prenotazioni e delle lezioni.</w:t>
      </w:r>
    </w:p>
    <w:p w14:paraId="1275A4FF" w14:textId="77777777" w:rsidR="00FC425B" w:rsidRDefault="00FC425B" w:rsidP="00FC425B">
      <w:pPr>
        <w:pStyle w:val="Paragrafoelenco"/>
        <w:numPr>
          <w:ilvl w:val="0"/>
          <w:numId w:val="32"/>
        </w:numPr>
        <w:rPr>
          <w:lang w:val="it-IT"/>
        </w:rPr>
      </w:pPr>
      <w:r w:rsidRPr="00FC425B">
        <w:rPr>
          <w:lang w:val="it-IT"/>
        </w:rPr>
        <w:t>POSTCONDIZIONI: Viene incrementato il contatore corrispondente all’id della lezione.</w:t>
      </w:r>
    </w:p>
    <w:p w14:paraId="034D9C4F" w14:textId="77777777" w:rsidR="00FC425B" w:rsidRDefault="00FC425B" w:rsidP="00FC425B">
      <w:pPr>
        <w:pStyle w:val="Paragrafoelenco"/>
        <w:numPr>
          <w:ilvl w:val="0"/>
          <w:numId w:val="32"/>
        </w:numPr>
        <w:rPr>
          <w:lang w:val="it-IT"/>
        </w:rPr>
      </w:pPr>
      <w:r w:rsidRPr="00FC425B">
        <w:rPr>
          <w:lang w:val="it-IT"/>
        </w:rPr>
        <w:t>REALIZZAZIONE</w:t>
      </w:r>
    </w:p>
    <w:p w14:paraId="5AFA864A" w14:textId="77777777" w:rsidR="00FC425B" w:rsidRDefault="00FC425B" w:rsidP="00FC425B">
      <w:pPr>
        <w:pStyle w:val="Paragrafoelenco"/>
        <w:numPr>
          <w:ilvl w:val="1"/>
          <w:numId w:val="32"/>
        </w:numPr>
        <w:rPr>
          <w:lang w:val="it-IT"/>
        </w:rPr>
      </w:pPr>
      <w:r w:rsidRPr="00FC425B">
        <w:rPr>
          <w:lang w:val="it-IT"/>
        </w:rPr>
        <w:t>1 Scorre la lista delle prenotazioni e incrementa il contatore</w:t>
      </w:r>
      <w:r>
        <w:rPr>
          <w:lang w:val="it-IT"/>
        </w:rPr>
        <w:t xml:space="preserve"> </w:t>
      </w:r>
      <w:r w:rsidRPr="00FC425B">
        <w:rPr>
          <w:lang w:val="it-IT"/>
        </w:rPr>
        <w:t>corrispondente all’id della lezione</w:t>
      </w:r>
    </w:p>
    <w:p w14:paraId="57CA23B2" w14:textId="77777777" w:rsidR="00FC425B" w:rsidRDefault="00FC425B" w:rsidP="00FC425B">
      <w:pPr>
        <w:pStyle w:val="Paragrafoelenco"/>
        <w:numPr>
          <w:ilvl w:val="1"/>
          <w:numId w:val="32"/>
        </w:numPr>
        <w:rPr>
          <w:lang w:val="it-IT"/>
        </w:rPr>
      </w:pPr>
      <w:r w:rsidRPr="00FC425B">
        <w:rPr>
          <w:lang w:val="it-IT"/>
        </w:rPr>
        <w:t>2 Scorre l’array dei contatori e stampa le lezioni con almeno una prenotazione</w:t>
      </w:r>
    </w:p>
    <w:p w14:paraId="2C6255F5" w14:textId="77777777" w:rsidR="00FC425B" w:rsidRDefault="00FC425B" w:rsidP="00FC425B">
      <w:pPr>
        <w:pStyle w:val="Paragrafoelenco"/>
        <w:numPr>
          <w:ilvl w:val="0"/>
          <w:numId w:val="32"/>
        </w:numPr>
        <w:rPr>
          <w:lang w:val="it-IT"/>
        </w:rPr>
      </w:pPr>
      <w:r w:rsidRPr="00FC425B">
        <w:rPr>
          <w:lang w:val="it-IT"/>
        </w:rPr>
        <w:t>CODICE:</w:t>
      </w:r>
    </w:p>
    <w:p w14:paraId="73CE3F56" w14:textId="77777777" w:rsidR="00FC425B" w:rsidRDefault="00FC425B" w:rsidP="00FC425B">
      <w:pPr>
        <w:rPr>
          <w:lang w:val="it-IT"/>
        </w:rPr>
      </w:pPr>
      <w:proofErr w:type="spellStart"/>
      <w:r w:rsidRPr="00FC425B">
        <w:rPr>
          <w:lang w:val="it-IT"/>
        </w:rPr>
        <w:t>void</w:t>
      </w:r>
      <w:proofErr w:type="spellEnd"/>
      <w:r w:rsidRPr="00FC425B">
        <w:rPr>
          <w:lang w:val="it-IT"/>
        </w:rPr>
        <w:t xml:space="preserve"> </w:t>
      </w:r>
      <w:proofErr w:type="spellStart"/>
      <w:proofErr w:type="gramStart"/>
      <w:r w:rsidRPr="00FC425B">
        <w:rPr>
          <w:lang w:val="it-IT"/>
        </w:rPr>
        <w:t>generaReport</w:t>
      </w:r>
      <w:proofErr w:type="spellEnd"/>
      <w:r w:rsidRPr="00FC425B">
        <w:rPr>
          <w:lang w:val="it-IT"/>
        </w:rPr>
        <w:t>(</w:t>
      </w:r>
      <w:proofErr w:type="gramEnd"/>
      <w:r w:rsidRPr="00FC425B">
        <w:rPr>
          <w:lang w:val="it-IT"/>
        </w:rPr>
        <w:t>) {</w:t>
      </w:r>
    </w:p>
    <w:p w14:paraId="52D9C405" w14:textId="77777777" w:rsidR="00FC425B" w:rsidRDefault="00FC425B" w:rsidP="00FC425B">
      <w:pPr>
        <w:rPr>
          <w:color w:val="000000" w:themeColor="text1"/>
          <w:lang w:val="it-IT"/>
        </w:rPr>
      </w:pPr>
      <w:r w:rsidRPr="00FC425B">
        <w:rPr>
          <w:lang w:val="it-IT"/>
        </w:rPr>
        <w:lastRenderedPageBreak/>
        <w:t xml:space="preserve"> </w:t>
      </w:r>
      <w:proofErr w:type="spellStart"/>
      <w:r w:rsidRPr="00FC425B">
        <w:rPr>
          <w:color w:val="000000" w:themeColor="text1"/>
          <w:lang w:val="it-IT"/>
        </w:rPr>
        <w:t>int</w:t>
      </w:r>
      <w:proofErr w:type="spellEnd"/>
      <w:r w:rsidRPr="00FC425B">
        <w:rPr>
          <w:color w:val="000000" w:themeColor="text1"/>
          <w:lang w:val="it-IT"/>
        </w:rPr>
        <w:t xml:space="preserve"> </w:t>
      </w:r>
      <w:proofErr w:type="gramStart"/>
      <w:r w:rsidRPr="00FC425B">
        <w:rPr>
          <w:color w:val="000000" w:themeColor="text1"/>
          <w:lang w:val="it-IT"/>
        </w:rPr>
        <w:t>frequenza[</w:t>
      </w:r>
      <w:proofErr w:type="gramEnd"/>
      <w:r w:rsidRPr="00FC425B">
        <w:rPr>
          <w:color w:val="000000" w:themeColor="text1"/>
          <w:lang w:val="it-IT"/>
        </w:rPr>
        <w:t>100] = {0</w:t>
      </w:r>
      <w:proofErr w:type="gramStart"/>
      <w:r w:rsidRPr="00FC425B">
        <w:rPr>
          <w:color w:val="000000" w:themeColor="text1"/>
          <w:lang w:val="it-IT"/>
        </w:rPr>
        <w:t>};  /</w:t>
      </w:r>
      <w:proofErr w:type="gramEnd"/>
      <w:r w:rsidRPr="00FC425B">
        <w:rPr>
          <w:color w:val="000000" w:themeColor="text1"/>
          <w:lang w:val="it-IT"/>
        </w:rPr>
        <w:t>/ Array per contare le prenotazioni per lezione</w:t>
      </w:r>
    </w:p>
    <w:p w14:paraId="1A547001" w14:textId="77777777" w:rsidR="00FC425B" w:rsidRDefault="00FC425B" w:rsidP="00FC425B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P</w:t>
      </w:r>
      <w:r w:rsidRPr="00FC425B">
        <w:rPr>
          <w:color w:val="000000" w:themeColor="text1"/>
          <w:lang w:val="it-IT"/>
        </w:rPr>
        <w:t xml:space="preserve">renotazione* </w:t>
      </w:r>
      <w:proofErr w:type="spellStart"/>
      <w:r w:rsidRPr="00FC425B">
        <w:rPr>
          <w:color w:val="000000" w:themeColor="text1"/>
          <w:lang w:val="it-IT"/>
        </w:rPr>
        <w:t>curr</w:t>
      </w:r>
      <w:proofErr w:type="spellEnd"/>
      <w:r w:rsidRPr="00FC425B">
        <w:rPr>
          <w:color w:val="000000" w:themeColor="text1"/>
          <w:lang w:val="it-IT"/>
        </w:rPr>
        <w:t xml:space="preserve"> = </w:t>
      </w:r>
      <w:proofErr w:type="spellStart"/>
      <w:r w:rsidRPr="00FC425B">
        <w:rPr>
          <w:color w:val="000000" w:themeColor="text1"/>
          <w:lang w:val="it-IT"/>
        </w:rPr>
        <w:t>testa_prenotazioni</w:t>
      </w:r>
      <w:proofErr w:type="spellEnd"/>
      <w:r w:rsidRPr="00FC425B">
        <w:rPr>
          <w:color w:val="000000" w:themeColor="text1"/>
          <w:lang w:val="it-IT"/>
        </w:rPr>
        <w:t>;</w:t>
      </w:r>
    </w:p>
    <w:p w14:paraId="6430A666" w14:textId="77777777" w:rsidR="00FC425B" w:rsidRDefault="00FC425B" w:rsidP="00FC425B">
      <w:pPr>
        <w:rPr>
          <w:color w:val="000000" w:themeColor="text1"/>
          <w:lang w:val="it-IT"/>
        </w:rPr>
      </w:pPr>
      <w:r w:rsidRPr="00FC425B">
        <w:rPr>
          <w:color w:val="000000" w:themeColor="text1"/>
          <w:lang w:val="it-IT"/>
        </w:rPr>
        <w:t xml:space="preserve"> // Conta le prenotazioni per ogni lezione</w:t>
      </w:r>
    </w:p>
    <w:p w14:paraId="28262510" w14:textId="5A689BD2" w:rsidR="00FC425B" w:rsidRDefault="00FC425B" w:rsidP="00FC425B">
      <w:pPr>
        <w:rPr>
          <w:color w:val="000000" w:themeColor="text1"/>
        </w:rPr>
      </w:pPr>
      <w:r w:rsidRPr="00FC425B">
        <w:rPr>
          <w:color w:val="000000" w:themeColor="text1"/>
        </w:rPr>
        <w:t>while (</w:t>
      </w:r>
      <w:proofErr w:type="spellStart"/>
      <w:proofErr w:type="gramStart"/>
      <w:r w:rsidRPr="00FC425B">
        <w:rPr>
          <w:color w:val="000000" w:themeColor="text1"/>
        </w:rPr>
        <w:t>curr</w:t>
      </w:r>
      <w:proofErr w:type="spellEnd"/>
      <w:r w:rsidRPr="00FC425B">
        <w:rPr>
          <w:color w:val="000000" w:themeColor="text1"/>
        </w:rPr>
        <w:t xml:space="preserve">) </w:t>
      </w:r>
      <w:r>
        <w:rPr>
          <w:color w:val="000000" w:themeColor="text1"/>
        </w:rPr>
        <w:t>{</w:t>
      </w:r>
      <w:proofErr w:type="gramEnd"/>
    </w:p>
    <w:p w14:paraId="6C98B766" w14:textId="77777777" w:rsidR="00FC425B" w:rsidRDefault="00FC425B" w:rsidP="00FC425B">
      <w:pPr>
        <w:rPr>
          <w:color w:val="000000" w:themeColor="text1"/>
        </w:rPr>
      </w:pPr>
      <w:r w:rsidRPr="00FC425B">
        <w:rPr>
          <w:color w:val="000000" w:themeColor="text1"/>
        </w:rPr>
        <w:t>if (</w:t>
      </w:r>
      <w:proofErr w:type="spellStart"/>
      <w:r w:rsidRPr="00FC425B">
        <w:rPr>
          <w:color w:val="000000" w:themeColor="text1"/>
        </w:rPr>
        <w:t>curr</w:t>
      </w:r>
      <w:proofErr w:type="spellEnd"/>
      <w:r w:rsidRPr="00FC425B">
        <w:rPr>
          <w:color w:val="000000" w:themeColor="text1"/>
        </w:rPr>
        <w:t>-&gt;</w:t>
      </w:r>
      <w:proofErr w:type="spellStart"/>
      <w:r w:rsidRPr="00FC425B">
        <w:rPr>
          <w:color w:val="000000" w:themeColor="text1"/>
        </w:rPr>
        <w:t>id_lezione</w:t>
      </w:r>
      <w:proofErr w:type="spellEnd"/>
      <w:r w:rsidRPr="00FC425B">
        <w:rPr>
          <w:color w:val="000000" w:themeColor="text1"/>
        </w:rPr>
        <w:t xml:space="preserve"> &gt; 0 &amp;&amp; </w:t>
      </w:r>
      <w:proofErr w:type="spellStart"/>
      <w:r w:rsidRPr="00FC425B">
        <w:rPr>
          <w:color w:val="000000" w:themeColor="text1"/>
        </w:rPr>
        <w:t>curr</w:t>
      </w:r>
      <w:proofErr w:type="spellEnd"/>
      <w:r w:rsidRPr="00FC425B">
        <w:rPr>
          <w:color w:val="000000" w:themeColor="text1"/>
        </w:rPr>
        <w:t>-&gt;</w:t>
      </w:r>
      <w:proofErr w:type="spellStart"/>
      <w:r w:rsidRPr="00FC425B">
        <w:rPr>
          <w:color w:val="000000" w:themeColor="text1"/>
        </w:rPr>
        <w:t>id_lezione</w:t>
      </w:r>
      <w:proofErr w:type="spellEnd"/>
      <w:r w:rsidRPr="00FC425B">
        <w:rPr>
          <w:color w:val="000000" w:themeColor="text1"/>
        </w:rPr>
        <w:t xml:space="preserve"> &lt; </w:t>
      </w:r>
      <w:proofErr w:type="gramStart"/>
      <w:r w:rsidRPr="00FC425B">
        <w:rPr>
          <w:color w:val="000000" w:themeColor="text1"/>
        </w:rPr>
        <w:t>100) {</w:t>
      </w:r>
      <w:proofErr w:type="gramEnd"/>
    </w:p>
    <w:p w14:paraId="72B61FA0" w14:textId="77777777" w:rsidR="00FC425B" w:rsidRDefault="00FC425B" w:rsidP="00FC425B">
      <w:pPr>
        <w:rPr>
          <w:color w:val="000000" w:themeColor="text1"/>
          <w:lang w:val="it-IT"/>
        </w:rPr>
      </w:pPr>
      <w:r w:rsidRPr="00FC425B">
        <w:rPr>
          <w:color w:val="000000" w:themeColor="text1"/>
          <w:lang w:val="it-IT"/>
        </w:rPr>
        <w:t>frequenza[</w:t>
      </w:r>
      <w:proofErr w:type="spellStart"/>
      <w:r w:rsidRPr="00FC425B">
        <w:rPr>
          <w:color w:val="000000" w:themeColor="text1"/>
          <w:lang w:val="it-IT"/>
        </w:rPr>
        <w:t>curr</w:t>
      </w:r>
      <w:proofErr w:type="spellEnd"/>
      <w:r w:rsidRPr="00FC425B">
        <w:rPr>
          <w:color w:val="000000" w:themeColor="text1"/>
          <w:lang w:val="it-IT"/>
        </w:rPr>
        <w:t>-&gt;</w:t>
      </w:r>
      <w:proofErr w:type="spellStart"/>
      <w:r w:rsidRPr="00FC425B">
        <w:rPr>
          <w:color w:val="000000" w:themeColor="text1"/>
          <w:lang w:val="it-IT"/>
        </w:rPr>
        <w:t>id_</w:t>
      </w:r>
      <w:proofErr w:type="gramStart"/>
      <w:r w:rsidRPr="00FC425B">
        <w:rPr>
          <w:color w:val="000000" w:themeColor="text1"/>
          <w:lang w:val="it-IT"/>
        </w:rPr>
        <w:t>lezione</w:t>
      </w:r>
      <w:proofErr w:type="spellEnd"/>
      <w:r w:rsidRPr="00FC425B">
        <w:rPr>
          <w:color w:val="000000" w:themeColor="text1"/>
          <w:lang w:val="it-IT"/>
        </w:rPr>
        <w:t>]+</w:t>
      </w:r>
      <w:proofErr w:type="gramEnd"/>
      <w:r w:rsidRPr="00FC425B">
        <w:rPr>
          <w:color w:val="000000" w:themeColor="text1"/>
          <w:lang w:val="it-IT"/>
        </w:rPr>
        <w:t>+;</w:t>
      </w:r>
    </w:p>
    <w:p w14:paraId="0E9BDD79" w14:textId="77777777" w:rsidR="00FC425B" w:rsidRDefault="00FC425B" w:rsidP="00FC425B">
      <w:pPr>
        <w:rPr>
          <w:color w:val="000000" w:themeColor="text1"/>
          <w:lang w:val="it-IT"/>
        </w:rPr>
      </w:pPr>
      <w:r w:rsidRPr="00FC425B">
        <w:rPr>
          <w:color w:val="000000" w:themeColor="text1"/>
          <w:lang w:val="it-IT"/>
        </w:rPr>
        <w:t xml:space="preserve"> }</w:t>
      </w:r>
    </w:p>
    <w:p w14:paraId="2FAF0090" w14:textId="77777777" w:rsidR="00FC425B" w:rsidRDefault="00FC425B" w:rsidP="00FC425B">
      <w:pPr>
        <w:rPr>
          <w:color w:val="000000" w:themeColor="text1"/>
          <w:lang w:val="it-IT"/>
        </w:rPr>
      </w:pPr>
      <w:proofErr w:type="spellStart"/>
      <w:r w:rsidRPr="00FC425B">
        <w:rPr>
          <w:color w:val="000000" w:themeColor="text1"/>
          <w:lang w:val="it-IT"/>
        </w:rPr>
        <w:t>curr</w:t>
      </w:r>
      <w:proofErr w:type="spellEnd"/>
      <w:r w:rsidRPr="00FC425B">
        <w:rPr>
          <w:color w:val="000000" w:themeColor="text1"/>
          <w:lang w:val="it-IT"/>
        </w:rPr>
        <w:t xml:space="preserve"> = </w:t>
      </w:r>
      <w:proofErr w:type="spellStart"/>
      <w:r w:rsidRPr="00FC425B">
        <w:rPr>
          <w:color w:val="000000" w:themeColor="text1"/>
          <w:lang w:val="it-IT"/>
        </w:rPr>
        <w:t>curr</w:t>
      </w:r>
      <w:proofErr w:type="spellEnd"/>
      <w:r w:rsidRPr="00FC425B">
        <w:rPr>
          <w:color w:val="000000" w:themeColor="text1"/>
          <w:lang w:val="it-IT"/>
        </w:rPr>
        <w:t>-&gt;</w:t>
      </w:r>
      <w:proofErr w:type="spellStart"/>
      <w:r w:rsidRPr="00FC425B">
        <w:rPr>
          <w:color w:val="000000" w:themeColor="text1"/>
          <w:lang w:val="it-IT"/>
        </w:rPr>
        <w:t>next</w:t>
      </w:r>
      <w:proofErr w:type="spellEnd"/>
      <w:r w:rsidRPr="00FC425B">
        <w:rPr>
          <w:color w:val="000000" w:themeColor="text1"/>
          <w:lang w:val="it-IT"/>
        </w:rPr>
        <w:t>;</w:t>
      </w:r>
    </w:p>
    <w:p w14:paraId="75BEBFB4" w14:textId="77777777" w:rsidR="00FC425B" w:rsidRDefault="00FC425B" w:rsidP="00FC425B">
      <w:pPr>
        <w:rPr>
          <w:color w:val="000000" w:themeColor="text1"/>
          <w:lang w:val="it-IT"/>
        </w:rPr>
      </w:pPr>
      <w:r w:rsidRPr="00FC425B">
        <w:rPr>
          <w:color w:val="000000" w:themeColor="text1"/>
          <w:lang w:val="it-IT"/>
        </w:rPr>
        <w:t xml:space="preserve">   }</w:t>
      </w:r>
    </w:p>
    <w:p w14:paraId="0ED4D4C3" w14:textId="77777777" w:rsidR="00FC425B" w:rsidRDefault="00FC425B" w:rsidP="00FC425B">
      <w:pPr>
        <w:rPr>
          <w:color w:val="000000" w:themeColor="text1"/>
          <w:lang w:val="it-IT"/>
        </w:rPr>
      </w:pPr>
      <w:r w:rsidRPr="00FC425B">
        <w:rPr>
          <w:color w:val="000000" w:themeColor="text1"/>
          <w:lang w:val="it-IT"/>
        </w:rPr>
        <w:t>// Stampa il report</w:t>
      </w:r>
    </w:p>
    <w:p w14:paraId="4543919B" w14:textId="77777777" w:rsidR="00FC425B" w:rsidRDefault="00FC425B" w:rsidP="00FC425B">
      <w:pPr>
        <w:rPr>
          <w:color w:val="000000" w:themeColor="text1"/>
          <w:lang w:val="it-IT"/>
        </w:rPr>
      </w:pPr>
      <w:proofErr w:type="spellStart"/>
      <w:proofErr w:type="gramStart"/>
      <w:r w:rsidRPr="00FC425B">
        <w:rPr>
          <w:color w:val="000000" w:themeColor="text1"/>
          <w:lang w:val="it-IT"/>
        </w:rPr>
        <w:t>printf</w:t>
      </w:r>
      <w:proofErr w:type="spellEnd"/>
      <w:r w:rsidRPr="00FC425B">
        <w:rPr>
          <w:color w:val="000000" w:themeColor="text1"/>
          <w:lang w:val="it-IT"/>
        </w:rPr>
        <w:t>(</w:t>
      </w:r>
      <w:proofErr w:type="gramEnd"/>
      <w:r w:rsidRPr="00FC425B">
        <w:rPr>
          <w:color w:val="000000" w:themeColor="text1"/>
          <w:lang w:val="it-IT"/>
        </w:rPr>
        <w:t>"\n--- Report Utilizzo Lezioni ---\n");</w:t>
      </w:r>
    </w:p>
    <w:p w14:paraId="20C62E23" w14:textId="77777777" w:rsidR="00FC425B" w:rsidRDefault="00FC425B" w:rsidP="00FC425B">
      <w:pPr>
        <w:rPr>
          <w:color w:val="000000" w:themeColor="text1"/>
          <w:lang w:val="it-IT"/>
        </w:rPr>
      </w:pPr>
      <w:r w:rsidRPr="00FC425B">
        <w:rPr>
          <w:color w:val="000000" w:themeColor="text1"/>
          <w:lang w:val="it-IT"/>
        </w:rPr>
        <w:t>for (</w:t>
      </w:r>
      <w:proofErr w:type="spellStart"/>
      <w:r w:rsidRPr="00FC425B">
        <w:rPr>
          <w:color w:val="000000" w:themeColor="text1"/>
          <w:lang w:val="it-IT"/>
        </w:rPr>
        <w:t>int</w:t>
      </w:r>
      <w:proofErr w:type="spellEnd"/>
      <w:r w:rsidRPr="00FC425B">
        <w:rPr>
          <w:color w:val="000000" w:themeColor="text1"/>
          <w:lang w:val="it-IT"/>
        </w:rPr>
        <w:t xml:space="preserve"> i = 1; i &lt; 100; i++) {</w:t>
      </w:r>
    </w:p>
    <w:p w14:paraId="5607B093" w14:textId="77777777" w:rsidR="00FC425B" w:rsidRDefault="00FC425B" w:rsidP="00FC425B">
      <w:pPr>
        <w:rPr>
          <w:color w:val="000000" w:themeColor="text1"/>
          <w:lang w:val="it-IT"/>
        </w:rPr>
      </w:pPr>
      <w:proofErr w:type="spellStart"/>
      <w:r w:rsidRPr="00FC425B">
        <w:rPr>
          <w:color w:val="000000" w:themeColor="text1"/>
          <w:lang w:val="it-IT"/>
        </w:rPr>
        <w:t>if</w:t>
      </w:r>
      <w:proofErr w:type="spellEnd"/>
      <w:r w:rsidRPr="00FC425B">
        <w:rPr>
          <w:color w:val="000000" w:themeColor="text1"/>
          <w:lang w:val="it-IT"/>
        </w:rPr>
        <w:t xml:space="preserve"> (frequenza[i] &gt; 0) {</w:t>
      </w:r>
    </w:p>
    <w:p w14:paraId="27489321" w14:textId="77777777" w:rsidR="00FC425B" w:rsidRDefault="00FC425B" w:rsidP="00FC425B">
      <w:pPr>
        <w:rPr>
          <w:color w:val="000000" w:themeColor="text1"/>
          <w:lang w:val="it-IT"/>
        </w:rPr>
      </w:pPr>
      <w:proofErr w:type="spellStart"/>
      <w:proofErr w:type="gramStart"/>
      <w:r w:rsidRPr="00FC425B">
        <w:rPr>
          <w:color w:val="000000" w:themeColor="text1"/>
          <w:lang w:val="it-IT"/>
        </w:rPr>
        <w:t>printf</w:t>
      </w:r>
      <w:proofErr w:type="spellEnd"/>
      <w:r w:rsidRPr="00FC425B">
        <w:rPr>
          <w:color w:val="000000" w:themeColor="text1"/>
          <w:lang w:val="it-IT"/>
        </w:rPr>
        <w:t>(</w:t>
      </w:r>
      <w:proofErr w:type="gramEnd"/>
      <w:r w:rsidRPr="00FC425B">
        <w:rPr>
          <w:color w:val="000000" w:themeColor="text1"/>
          <w:lang w:val="it-IT"/>
        </w:rPr>
        <w:t>"Lezione ID %d: %d prenotazioni\n", i, frequenza[i]);</w:t>
      </w:r>
    </w:p>
    <w:p w14:paraId="1FECFF11" w14:textId="76E2A42D" w:rsidR="00FC425B" w:rsidRDefault="00FC425B" w:rsidP="00FC425B">
      <w:pPr>
        <w:rPr>
          <w:color w:val="000000" w:themeColor="text1"/>
          <w:lang w:val="it-IT"/>
        </w:rPr>
      </w:pPr>
      <w:r w:rsidRPr="00FC425B">
        <w:rPr>
          <w:color w:val="000000" w:themeColor="text1"/>
          <w:lang w:val="it-IT"/>
        </w:rPr>
        <w:t xml:space="preserve"> }</w:t>
      </w:r>
    </w:p>
    <w:p w14:paraId="677A3DA5" w14:textId="5DB49F2D" w:rsidR="00FC425B" w:rsidRDefault="00FC425B" w:rsidP="00FC425B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}</w:t>
      </w:r>
    </w:p>
    <w:p w14:paraId="210AACF0" w14:textId="319935E0" w:rsidR="00FC425B" w:rsidRPr="00FC425B" w:rsidRDefault="00FC425B" w:rsidP="00FC425B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}</w:t>
      </w:r>
    </w:p>
    <w:p w14:paraId="78EACD62" w14:textId="77777777" w:rsidR="00FC425B" w:rsidRDefault="00FC425B">
      <w:pPr>
        <w:pStyle w:val="Titolo2"/>
        <w:rPr>
          <w:lang w:val="it-IT"/>
        </w:rPr>
      </w:pPr>
    </w:p>
    <w:p w14:paraId="1B2F8645" w14:textId="77777777" w:rsidR="00FC425B" w:rsidRPr="00FC425B" w:rsidRDefault="00FC425B" w:rsidP="00FC425B">
      <w:pPr>
        <w:rPr>
          <w:lang w:val="it-IT"/>
        </w:rPr>
      </w:pPr>
    </w:p>
    <w:p w14:paraId="68016614" w14:textId="77777777" w:rsidR="00FC425B" w:rsidRDefault="00FC425B">
      <w:pPr>
        <w:pStyle w:val="Titolo2"/>
        <w:rPr>
          <w:lang w:val="it-IT"/>
        </w:rPr>
      </w:pPr>
    </w:p>
    <w:p w14:paraId="0D8CD3F6" w14:textId="754B6227" w:rsidR="00B567FF" w:rsidRPr="00A2105D" w:rsidRDefault="00000000">
      <w:pPr>
        <w:pStyle w:val="Titolo2"/>
        <w:rPr>
          <w:lang w:val="it-IT"/>
        </w:rPr>
      </w:pPr>
      <w:r w:rsidRPr="00A2105D">
        <w:rPr>
          <w:lang w:val="it-IT"/>
        </w:rPr>
        <w:t>4. Razionale dei Casi di Test</w:t>
      </w:r>
    </w:p>
    <w:p w14:paraId="44CAC894" w14:textId="60C3A45D" w:rsidR="005B6BD6" w:rsidRDefault="00000000" w:rsidP="005B6BD6">
      <w:pPr>
        <w:rPr>
          <w:lang w:val="it-IT"/>
        </w:rPr>
      </w:pPr>
      <w:r w:rsidRPr="00A2105D">
        <w:rPr>
          <w:lang w:val="it-IT"/>
        </w:rPr>
        <w:t>I test sono progettati per verificare:</w:t>
      </w:r>
    </w:p>
    <w:p w14:paraId="33BBD0EB" w14:textId="3E2F1072" w:rsidR="005B6BD6" w:rsidRDefault="005B6BD6" w:rsidP="005B6BD6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Il corretto funzionamento delle funzioni principali del programma, così da verificare se vengono inseriti correttamente i clienti con i propri campi;</w:t>
      </w:r>
    </w:p>
    <w:p w14:paraId="6953655A" w14:textId="6AB205C0" w:rsidR="005B6BD6" w:rsidRPr="005B6BD6" w:rsidRDefault="005B6BD6" w:rsidP="005B6BD6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Stessa cosa vale per le lezioni, si verifica il corretto inserimento dei campi</w:t>
      </w:r>
      <w:r w:rsidR="00DB53AA">
        <w:rPr>
          <w:lang w:val="it-IT"/>
        </w:rPr>
        <w:t>;</w:t>
      </w:r>
    </w:p>
    <w:p w14:paraId="16865553" w14:textId="5DA95911" w:rsidR="00B567FF" w:rsidRPr="005B6BD6" w:rsidRDefault="00000000" w:rsidP="005B6BD6">
      <w:pPr>
        <w:rPr>
          <w:lang w:val="it-IT"/>
        </w:rPr>
      </w:pPr>
      <w:proofErr w:type="spellStart"/>
      <w:r w:rsidRPr="005B6BD6">
        <w:rPr>
          <w:lang w:val="it-IT"/>
        </w:rPr>
        <w:t>tes</w:t>
      </w:r>
      <w:r w:rsidR="00FC425B" w:rsidRPr="005B6BD6">
        <w:rPr>
          <w:lang w:val="it-IT"/>
        </w:rPr>
        <w:t>tPrenotazioniEDisponibilita</w:t>
      </w:r>
      <w:proofErr w:type="spellEnd"/>
      <w:r w:rsidRPr="005B6BD6">
        <w:rPr>
          <w:lang w:val="it-IT"/>
        </w:rPr>
        <w:t>: Verifica che prenotazioni valide aggiornino correttamente tutti gli ADT.</w:t>
      </w:r>
    </w:p>
    <w:p w14:paraId="20F265E5" w14:textId="61CD8DEF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lastRenderedPageBreak/>
        <w:t>test</w:t>
      </w:r>
      <w:r w:rsidR="005B6BD6">
        <w:rPr>
          <w:lang w:val="it-IT"/>
        </w:rPr>
        <w:t>Abbonamenti</w:t>
      </w:r>
      <w:proofErr w:type="spellEnd"/>
      <w:r w:rsidRPr="00A2105D">
        <w:rPr>
          <w:lang w:val="it-IT"/>
        </w:rPr>
        <w:t xml:space="preserve">: </w:t>
      </w:r>
      <w:r w:rsidR="005B6BD6">
        <w:rPr>
          <w:lang w:val="it-IT"/>
        </w:rPr>
        <w:t>Verifica se l’abbonamento viene aggiunto correttamente e ne verifica la validità</w:t>
      </w:r>
      <w:r w:rsidRPr="00A2105D">
        <w:rPr>
          <w:lang w:val="it-IT"/>
        </w:rPr>
        <w:t>.</w:t>
      </w:r>
    </w:p>
    <w:p w14:paraId="25DD19F7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Integrità del Sistema:</w:t>
      </w:r>
    </w:p>
    <w:p w14:paraId="2E39DA25" w14:textId="6F7BE5D9" w:rsidR="00B567FF" w:rsidRPr="00A2105D" w:rsidRDefault="00000000">
      <w:pPr>
        <w:rPr>
          <w:lang w:val="it-IT"/>
        </w:rPr>
      </w:pPr>
      <w:proofErr w:type="spellStart"/>
      <w:r w:rsidRPr="00A2105D">
        <w:rPr>
          <w:lang w:val="it-IT"/>
        </w:rPr>
        <w:t>test</w:t>
      </w:r>
      <w:r w:rsidR="005B6BD6">
        <w:rPr>
          <w:lang w:val="it-IT"/>
        </w:rPr>
        <w:t>Report</w:t>
      </w:r>
      <w:proofErr w:type="spellEnd"/>
      <w:r w:rsidRPr="00A2105D">
        <w:rPr>
          <w:lang w:val="it-IT"/>
        </w:rPr>
        <w:t>: Verifica che il report rifletta accuratamente lo stato delle prenotazioni</w:t>
      </w:r>
    </w:p>
    <w:p w14:paraId="15F8E66D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Priorità alle Operazioni principali: Test approfonditi su </w:t>
      </w:r>
      <w:proofErr w:type="spellStart"/>
      <w:r w:rsidRPr="00A2105D">
        <w:rPr>
          <w:lang w:val="it-IT"/>
        </w:rPr>
        <w:t>aggiungiPrenotazione</w:t>
      </w:r>
      <w:proofErr w:type="spellEnd"/>
      <w:r w:rsidRPr="00A2105D">
        <w:rPr>
          <w:lang w:val="it-IT"/>
        </w:rPr>
        <w:t xml:space="preserve"> (cuore del sistema).</w:t>
      </w:r>
    </w:p>
    <w:p w14:paraId="08ACB37A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Controllo Errori: Test su input invalidi (es. clienti inesistenti, lezioni piene).</w:t>
      </w:r>
    </w:p>
    <w:p w14:paraId="646DF48F" w14:textId="77777777" w:rsidR="00B567FF" w:rsidRDefault="00000000">
      <w:pPr>
        <w:rPr>
          <w:lang w:val="it-IT"/>
        </w:rPr>
      </w:pPr>
      <w:r w:rsidRPr="00A2105D">
        <w:rPr>
          <w:lang w:val="it-IT"/>
        </w:rPr>
        <w:t>Consistenza: Verifica che le modifiche a un ADT si riflettano sugli altri (es. decremento abbonamento → aggiornamento report).</w:t>
      </w:r>
    </w:p>
    <w:p w14:paraId="5941DF30" w14:textId="03685CF2" w:rsidR="002347C1" w:rsidRPr="00A2105D" w:rsidRDefault="002347C1">
      <w:pPr>
        <w:rPr>
          <w:lang w:val="it-IT"/>
        </w:rPr>
      </w:pPr>
      <w:r>
        <w:rPr>
          <w:lang w:val="it-IT"/>
        </w:rPr>
        <w:t xml:space="preserve">! Per eseguire il make per il </w:t>
      </w:r>
      <w:proofErr w:type="spellStart"/>
      <w:r>
        <w:rPr>
          <w:lang w:val="it-IT"/>
        </w:rPr>
        <w:t>Makefile_test</w:t>
      </w:r>
      <w:proofErr w:type="spellEnd"/>
      <w:r>
        <w:rPr>
          <w:lang w:val="it-IT"/>
        </w:rPr>
        <w:t xml:space="preserve"> usare: </w:t>
      </w:r>
      <w:r w:rsidRPr="002347C1">
        <w:rPr>
          <w:lang w:val="it-IT"/>
        </w:rPr>
        <w:t xml:space="preserve">make -f </w:t>
      </w:r>
      <w:proofErr w:type="spellStart"/>
      <w:r w:rsidRPr="002347C1">
        <w:rPr>
          <w:lang w:val="it-IT"/>
        </w:rPr>
        <w:t>Makefile_test</w:t>
      </w:r>
      <w:proofErr w:type="spellEnd"/>
      <w:r w:rsidRPr="002347C1">
        <w:rPr>
          <w:lang w:val="it-IT"/>
        </w:rPr>
        <w:t xml:space="preserve"> </w:t>
      </w:r>
      <w:proofErr w:type="gramStart"/>
      <w:r w:rsidRPr="002347C1">
        <w:rPr>
          <w:lang w:val="it-IT"/>
        </w:rPr>
        <w:t>test</w:t>
      </w:r>
      <w:r>
        <w:rPr>
          <w:lang w:val="it-IT"/>
        </w:rPr>
        <w:t xml:space="preserve"> !</w:t>
      </w:r>
      <w:proofErr w:type="gramEnd"/>
      <w:r>
        <w:rPr>
          <w:lang w:val="it-IT"/>
        </w:rPr>
        <w:t xml:space="preserve"> </w:t>
      </w:r>
    </w:p>
    <w:p w14:paraId="694BF65A" w14:textId="77777777" w:rsidR="00B567FF" w:rsidRPr="00A2105D" w:rsidRDefault="00000000">
      <w:pPr>
        <w:pStyle w:val="Titolo2"/>
        <w:rPr>
          <w:lang w:val="it-IT"/>
        </w:rPr>
      </w:pPr>
      <w:r w:rsidRPr="00A2105D">
        <w:rPr>
          <w:lang w:val="it-IT"/>
        </w:rPr>
        <w:t>Conclusioni</w:t>
      </w:r>
    </w:p>
    <w:p w14:paraId="2236C3D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 xml:space="preserve">L’uso di liste concatenate si è dimostrato adeguato </w:t>
      </w:r>
      <w:proofErr w:type="gramStart"/>
      <w:r w:rsidRPr="00A2105D">
        <w:rPr>
          <w:lang w:val="it-IT"/>
        </w:rPr>
        <w:t>per</w:t>
      </w:r>
      <w:proofErr w:type="gramEnd"/>
      <w:r w:rsidRPr="00A2105D">
        <w:rPr>
          <w:lang w:val="it-IT"/>
        </w:rPr>
        <w:t>:</w:t>
      </w:r>
    </w:p>
    <w:p w14:paraId="2A032310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- Gestire dati dinamici con operazioni semplici.</w:t>
      </w:r>
    </w:p>
    <w:p w14:paraId="5564D322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- Mantenere un basso consumo di memoria.</w:t>
      </w:r>
    </w:p>
    <w:p w14:paraId="1804B3A5" w14:textId="77777777" w:rsidR="00B567FF" w:rsidRPr="00A2105D" w:rsidRDefault="00000000">
      <w:pPr>
        <w:rPr>
          <w:lang w:val="it-IT"/>
        </w:rPr>
      </w:pPr>
      <w:r w:rsidRPr="00A2105D">
        <w:rPr>
          <w:lang w:val="it-IT"/>
        </w:rPr>
        <w:t>- Facilitare la manutenzione e l’estensione del codice.</w:t>
      </w:r>
    </w:p>
    <w:sectPr w:rsidR="00B567FF" w:rsidRPr="00A21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625C4" w14:textId="77777777" w:rsidR="007B590D" w:rsidRDefault="007B590D" w:rsidP="00FC425B">
      <w:pPr>
        <w:spacing w:after="0" w:line="240" w:lineRule="auto"/>
      </w:pPr>
      <w:r>
        <w:separator/>
      </w:r>
    </w:p>
  </w:endnote>
  <w:endnote w:type="continuationSeparator" w:id="0">
    <w:p w14:paraId="149BADA9" w14:textId="77777777" w:rsidR="007B590D" w:rsidRDefault="007B590D" w:rsidP="00FC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4886C" w14:textId="77777777" w:rsidR="007B590D" w:rsidRDefault="007B590D" w:rsidP="00FC425B">
      <w:pPr>
        <w:spacing w:after="0" w:line="240" w:lineRule="auto"/>
      </w:pPr>
      <w:r>
        <w:separator/>
      </w:r>
    </w:p>
  </w:footnote>
  <w:footnote w:type="continuationSeparator" w:id="0">
    <w:p w14:paraId="1D9DF6B0" w14:textId="77777777" w:rsidR="007B590D" w:rsidRDefault="007B590D" w:rsidP="00FC4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42EA1"/>
    <w:multiLevelType w:val="hybridMultilevel"/>
    <w:tmpl w:val="0846BB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D843D28"/>
    <w:multiLevelType w:val="hybridMultilevel"/>
    <w:tmpl w:val="E3D61D7A"/>
    <w:lvl w:ilvl="0" w:tplc="471A3A0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C693A"/>
    <w:multiLevelType w:val="hybridMultilevel"/>
    <w:tmpl w:val="D158AC8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474562"/>
    <w:multiLevelType w:val="hybridMultilevel"/>
    <w:tmpl w:val="38D2385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174E9"/>
    <w:multiLevelType w:val="hybridMultilevel"/>
    <w:tmpl w:val="C39855D6"/>
    <w:lvl w:ilvl="0" w:tplc="50A8999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37442"/>
    <w:multiLevelType w:val="hybridMultilevel"/>
    <w:tmpl w:val="8FD41D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A71E5"/>
    <w:multiLevelType w:val="hybridMultilevel"/>
    <w:tmpl w:val="453A19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8652B5"/>
    <w:multiLevelType w:val="hybridMultilevel"/>
    <w:tmpl w:val="46C4507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4D3314"/>
    <w:multiLevelType w:val="hybridMultilevel"/>
    <w:tmpl w:val="690EC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73386"/>
    <w:multiLevelType w:val="hybridMultilevel"/>
    <w:tmpl w:val="902450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D6397"/>
    <w:multiLevelType w:val="hybridMultilevel"/>
    <w:tmpl w:val="C52E0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47594"/>
    <w:multiLevelType w:val="hybridMultilevel"/>
    <w:tmpl w:val="C772FB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FF2482"/>
    <w:multiLevelType w:val="hybridMultilevel"/>
    <w:tmpl w:val="5C1053A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C27977"/>
    <w:multiLevelType w:val="hybridMultilevel"/>
    <w:tmpl w:val="5C06EC0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D82C58"/>
    <w:multiLevelType w:val="hybridMultilevel"/>
    <w:tmpl w:val="5D5C15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FE36B8"/>
    <w:multiLevelType w:val="hybridMultilevel"/>
    <w:tmpl w:val="559A552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727F44"/>
    <w:multiLevelType w:val="hybridMultilevel"/>
    <w:tmpl w:val="488CA1F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19714A"/>
    <w:multiLevelType w:val="hybridMultilevel"/>
    <w:tmpl w:val="F634C6F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5E4F32"/>
    <w:multiLevelType w:val="hybridMultilevel"/>
    <w:tmpl w:val="F8C0A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D5CC8"/>
    <w:multiLevelType w:val="hybridMultilevel"/>
    <w:tmpl w:val="96CEDD1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D4116F"/>
    <w:multiLevelType w:val="hybridMultilevel"/>
    <w:tmpl w:val="A5588D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E36A32"/>
    <w:multiLevelType w:val="hybridMultilevel"/>
    <w:tmpl w:val="950C64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6F28C4"/>
    <w:multiLevelType w:val="hybridMultilevel"/>
    <w:tmpl w:val="14DCA248"/>
    <w:lvl w:ilvl="0" w:tplc="D3CAAA4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059C3"/>
    <w:multiLevelType w:val="hybridMultilevel"/>
    <w:tmpl w:val="A740E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356D1"/>
    <w:multiLevelType w:val="hybridMultilevel"/>
    <w:tmpl w:val="75C0C05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BA733A"/>
    <w:multiLevelType w:val="hybridMultilevel"/>
    <w:tmpl w:val="B1186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401F0"/>
    <w:multiLevelType w:val="hybridMultilevel"/>
    <w:tmpl w:val="F3EC562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8462542">
    <w:abstractNumId w:val="8"/>
  </w:num>
  <w:num w:numId="2" w16cid:durableId="316762852">
    <w:abstractNumId w:val="6"/>
  </w:num>
  <w:num w:numId="3" w16cid:durableId="711733272">
    <w:abstractNumId w:val="5"/>
  </w:num>
  <w:num w:numId="4" w16cid:durableId="315762540">
    <w:abstractNumId w:val="4"/>
  </w:num>
  <w:num w:numId="5" w16cid:durableId="711660729">
    <w:abstractNumId w:val="7"/>
  </w:num>
  <w:num w:numId="6" w16cid:durableId="886649855">
    <w:abstractNumId w:val="3"/>
  </w:num>
  <w:num w:numId="7" w16cid:durableId="1691448099">
    <w:abstractNumId w:val="2"/>
  </w:num>
  <w:num w:numId="8" w16cid:durableId="2133353603">
    <w:abstractNumId w:val="1"/>
  </w:num>
  <w:num w:numId="9" w16cid:durableId="268704772">
    <w:abstractNumId w:val="0"/>
  </w:num>
  <w:num w:numId="10" w16cid:durableId="1251693690">
    <w:abstractNumId w:val="17"/>
  </w:num>
  <w:num w:numId="11" w16cid:durableId="850608195">
    <w:abstractNumId w:val="34"/>
  </w:num>
  <w:num w:numId="12" w16cid:durableId="761028186">
    <w:abstractNumId w:val="32"/>
  </w:num>
  <w:num w:numId="13" w16cid:durableId="830676170">
    <w:abstractNumId w:val="19"/>
  </w:num>
  <w:num w:numId="14" w16cid:durableId="1125124775">
    <w:abstractNumId w:val="27"/>
  </w:num>
  <w:num w:numId="15" w16cid:durableId="279191846">
    <w:abstractNumId w:val="30"/>
  </w:num>
  <w:num w:numId="16" w16cid:durableId="1929774540">
    <w:abstractNumId w:val="14"/>
  </w:num>
  <w:num w:numId="17" w16cid:durableId="1545828389">
    <w:abstractNumId w:val="9"/>
  </w:num>
  <w:num w:numId="18" w16cid:durableId="1423838911">
    <w:abstractNumId w:val="33"/>
  </w:num>
  <w:num w:numId="19" w16cid:durableId="217476177">
    <w:abstractNumId w:val="20"/>
  </w:num>
  <w:num w:numId="20" w16cid:durableId="1856382278">
    <w:abstractNumId w:val="12"/>
  </w:num>
  <w:num w:numId="21" w16cid:durableId="2066295031">
    <w:abstractNumId w:val="23"/>
  </w:num>
  <w:num w:numId="22" w16cid:durableId="1393843511">
    <w:abstractNumId w:val="24"/>
  </w:num>
  <w:num w:numId="23" w16cid:durableId="892548250">
    <w:abstractNumId w:val="18"/>
  </w:num>
  <w:num w:numId="24" w16cid:durableId="750471520">
    <w:abstractNumId w:val="16"/>
  </w:num>
  <w:num w:numId="25" w16cid:durableId="704256586">
    <w:abstractNumId w:val="26"/>
  </w:num>
  <w:num w:numId="26" w16cid:durableId="347097492">
    <w:abstractNumId w:val="35"/>
  </w:num>
  <w:num w:numId="27" w16cid:durableId="1663846708">
    <w:abstractNumId w:val="11"/>
  </w:num>
  <w:num w:numId="28" w16cid:durableId="1627931527">
    <w:abstractNumId w:val="29"/>
  </w:num>
  <w:num w:numId="29" w16cid:durableId="1899002809">
    <w:abstractNumId w:val="21"/>
  </w:num>
  <w:num w:numId="30" w16cid:durableId="1016158558">
    <w:abstractNumId w:val="22"/>
  </w:num>
  <w:num w:numId="31" w16cid:durableId="570388978">
    <w:abstractNumId w:val="15"/>
  </w:num>
  <w:num w:numId="32" w16cid:durableId="313607968">
    <w:abstractNumId w:val="25"/>
  </w:num>
  <w:num w:numId="33" w16cid:durableId="1936787638">
    <w:abstractNumId w:val="28"/>
  </w:num>
  <w:num w:numId="34" w16cid:durableId="912860801">
    <w:abstractNumId w:val="31"/>
  </w:num>
  <w:num w:numId="35" w16cid:durableId="367461099">
    <w:abstractNumId w:val="10"/>
  </w:num>
  <w:num w:numId="36" w16cid:durableId="312489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1BD9"/>
    <w:rsid w:val="0015074B"/>
    <w:rsid w:val="002347C1"/>
    <w:rsid w:val="002457BF"/>
    <w:rsid w:val="0029639D"/>
    <w:rsid w:val="00326F90"/>
    <w:rsid w:val="003C5520"/>
    <w:rsid w:val="005B6BD6"/>
    <w:rsid w:val="00725A2F"/>
    <w:rsid w:val="007B590D"/>
    <w:rsid w:val="009541C8"/>
    <w:rsid w:val="00A2105D"/>
    <w:rsid w:val="00AA1D8D"/>
    <w:rsid w:val="00B47730"/>
    <w:rsid w:val="00B567FF"/>
    <w:rsid w:val="00BC38A4"/>
    <w:rsid w:val="00BE24F3"/>
    <w:rsid w:val="00CB0664"/>
    <w:rsid w:val="00DB53AA"/>
    <w:rsid w:val="00E735B3"/>
    <w:rsid w:val="00F91CF7"/>
    <w:rsid w:val="00FA126F"/>
    <w:rsid w:val="00FC42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210FF6"/>
  <w14:defaultImageDpi w14:val="300"/>
  <w15:docId w15:val="{DE800733-A1A2-4910-B61B-00D63A91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3101</Words>
  <Characters>17678</Characters>
  <Application>Microsoft Office Word</Application>
  <DocSecurity>0</DocSecurity>
  <Lines>147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B3RNY SIANO</cp:lastModifiedBy>
  <cp:revision>4</cp:revision>
  <dcterms:created xsi:type="dcterms:W3CDTF">2025-05-30T17:11:00Z</dcterms:created>
  <dcterms:modified xsi:type="dcterms:W3CDTF">2025-05-30T17:29:00Z</dcterms:modified>
  <cp:category/>
</cp:coreProperties>
</file>